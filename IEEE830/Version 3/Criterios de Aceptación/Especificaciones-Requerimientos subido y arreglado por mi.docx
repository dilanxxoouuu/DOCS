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5AB971FC" w14:paraId="3303A4D3" wp14:textId="77777777" wp14:noSpellErr="1">
      <w:pPr>
        <w:pStyle w:val="Title"/>
        <w:rPr>
          <w:color w:val="auto"/>
        </w:rPr>
      </w:pPr>
      <w:r w:rsidRPr="5AB971FC" w:rsidR="5AB971FC">
        <w:rPr>
          <w:color w:val="auto"/>
        </w:rPr>
        <w:t>Requerimientos</w:t>
      </w:r>
      <w:r w:rsidRPr="5AB971FC" w:rsidR="5AB971FC">
        <w:rPr>
          <w:color w:val="auto"/>
        </w:rPr>
        <w:t xml:space="preserve"> </w:t>
      </w:r>
      <w:r w:rsidRPr="5AB971FC" w:rsidR="5AB971FC">
        <w:rPr>
          <w:color w:val="auto"/>
        </w:rPr>
        <w:t>Funcionales</w:t>
      </w:r>
      <w:r w:rsidRPr="5AB971FC" w:rsidR="5AB971FC">
        <w:rPr>
          <w:color w:val="auto"/>
        </w:rPr>
        <w:t xml:space="preserve"> y No </w:t>
      </w:r>
      <w:r w:rsidRPr="5AB971FC" w:rsidR="5AB971FC">
        <w:rPr>
          <w:color w:val="auto"/>
        </w:rPr>
        <w:t>Funcionales</w:t>
      </w:r>
    </w:p>
    <w:p xmlns:wp14="http://schemas.microsoft.com/office/word/2010/wordml" w:rsidP="5AB971FC" w14:paraId="2B51B883" wp14:textId="77777777" wp14:noSpellErr="1">
      <w:pPr>
        <w:pStyle w:val="Heading1"/>
        <w:rPr>
          <w:color w:val="auto"/>
        </w:rPr>
      </w:pPr>
      <w:r w:rsidRPr="5AB971FC" w:rsidR="5AB971FC">
        <w:rPr>
          <w:color w:val="auto"/>
        </w:rPr>
        <w:t>Requerimientos</w:t>
      </w:r>
      <w:r w:rsidRPr="5AB971FC" w:rsidR="5AB971FC">
        <w:rPr>
          <w:color w:val="auto"/>
        </w:rPr>
        <w:t xml:space="preserve"> </w:t>
      </w:r>
      <w:r w:rsidRPr="5AB971FC" w:rsidR="5AB971FC">
        <w:rPr>
          <w:color w:val="auto"/>
        </w:rPr>
        <w:t>Funcionales</w:t>
      </w:r>
    </w:p>
    <w:p xmlns:wp14="http://schemas.microsoft.com/office/word/2010/wordml" w:rsidP="5AB971FC" w14:paraId="61062D81" wp14:textId="77777777" wp14:noSpellErr="1">
      <w:pPr>
        <w:pStyle w:val="Heading2"/>
        <w:rPr>
          <w:color w:val="auto"/>
        </w:rPr>
      </w:pPr>
      <w:r w:rsidRPr="5AB971FC" w:rsidR="5AB971FC">
        <w:rPr>
          <w:color w:val="auto"/>
        </w:rPr>
        <w:t xml:space="preserve">RF1 - </w:t>
      </w:r>
      <w:r w:rsidRPr="5AB971FC" w:rsidR="5AB971FC">
        <w:rPr>
          <w:color w:val="auto"/>
        </w:rPr>
        <w:t>Registro</w:t>
      </w:r>
      <w:r w:rsidRPr="5AB971FC" w:rsidR="5AB971FC">
        <w:rPr>
          <w:color w:val="auto"/>
        </w:rPr>
        <w:t xml:space="preserve"> de </w:t>
      </w:r>
      <w:r w:rsidRPr="5AB971FC" w:rsidR="5AB971FC">
        <w:rPr>
          <w:color w:val="auto"/>
        </w:rPr>
        <w:t>Usuarios</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16373EC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7E1FF08"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73F3578" wp14:textId="77777777" wp14:noSpellErr="1">
            <w:pPr>
              <w:rPr>
                <w:color w:val="auto"/>
              </w:rPr>
            </w:pPr>
            <w:r w:rsidRPr="5AB971FC" w:rsidR="5AB971FC">
              <w:rPr>
                <w:color w:val="auto"/>
              </w:rPr>
              <w:t>RF1</w:t>
            </w:r>
          </w:p>
        </w:tc>
      </w:tr>
      <w:tr xmlns:wp14="http://schemas.microsoft.com/office/word/2010/wordml" w:rsidTr="4D44C435" w14:paraId="36262F92"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7602E62"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C111B16" wp14:textId="77777777" wp14:noSpellErr="1">
            <w:pPr>
              <w:rPr>
                <w:color w:val="auto"/>
              </w:rPr>
            </w:pPr>
            <w:r w:rsidRPr="5AB971FC" w:rsidR="5AB971FC">
              <w:rPr>
                <w:color w:val="auto"/>
              </w:rPr>
              <w:t>Registro</w:t>
            </w:r>
            <w:r w:rsidRPr="5AB971FC" w:rsidR="5AB971FC">
              <w:rPr>
                <w:color w:val="auto"/>
              </w:rPr>
              <w:t xml:space="preserve"> de </w:t>
            </w:r>
            <w:r w:rsidRPr="5AB971FC" w:rsidR="5AB971FC">
              <w:rPr>
                <w:color w:val="auto"/>
              </w:rPr>
              <w:t>Usuarios</w:t>
            </w:r>
          </w:p>
        </w:tc>
      </w:tr>
      <w:tr xmlns:wp14="http://schemas.microsoft.com/office/word/2010/wordml" w:rsidTr="4D44C435" w14:paraId="206173D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07ABB41"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3BE9328" wp14:textId="77777777" wp14:noSpellErr="1">
            <w:pPr>
              <w:rPr>
                <w:color w:val="auto"/>
              </w:rPr>
            </w:pPr>
            <w:r w:rsidRPr="5AB971FC" w:rsidR="5AB971FC">
              <w:rPr>
                <w:color w:val="auto"/>
              </w:rPr>
              <w:t>Formulario</w:t>
            </w:r>
            <w:r w:rsidRPr="5AB971FC" w:rsidR="5AB971FC">
              <w:rPr>
                <w:color w:val="auto"/>
              </w:rPr>
              <w:t xml:space="preserve"> de </w:t>
            </w:r>
            <w:r w:rsidRPr="5AB971FC" w:rsidR="5AB971FC">
              <w:rPr>
                <w:color w:val="auto"/>
              </w:rPr>
              <w:t>registro</w:t>
            </w:r>
            <w:r w:rsidRPr="5AB971FC" w:rsidR="5AB971FC">
              <w:rPr>
                <w:color w:val="auto"/>
              </w:rPr>
              <w:t xml:space="preserve"> con </w:t>
            </w:r>
            <w:r w:rsidRPr="5AB971FC" w:rsidR="5AB971FC">
              <w:rPr>
                <w:color w:val="auto"/>
              </w:rPr>
              <w:t>validación</w:t>
            </w:r>
          </w:p>
        </w:tc>
      </w:tr>
      <w:tr xmlns:wp14="http://schemas.microsoft.com/office/word/2010/wordml" w:rsidTr="4D44C435" w14:paraId="0F2FD2A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2A4ABE0"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E66E4EE" wp14:textId="77777777" wp14:noSpellErr="1">
            <w:pPr>
              <w:rPr>
                <w:color w:val="auto"/>
              </w:rPr>
            </w:pPr>
            <w:r w:rsidRPr="5AB971FC" w:rsidR="5AB971FC">
              <w:rPr>
                <w:color w:val="auto"/>
              </w:rPr>
              <w:t xml:space="preserve">Permite a </w:t>
            </w:r>
            <w:r w:rsidRPr="5AB971FC" w:rsidR="5AB971FC">
              <w:rPr>
                <w:color w:val="auto"/>
              </w:rPr>
              <w:t>los</w:t>
            </w:r>
            <w:r w:rsidRPr="5AB971FC" w:rsidR="5AB971FC">
              <w:rPr>
                <w:color w:val="auto"/>
              </w:rPr>
              <w:t xml:space="preserve"> </w:t>
            </w:r>
            <w:r w:rsidRPr="5AB971FC" w:rsidR="5AB971FC">
              <w:rPr>
                <w:color w:val="auto"/>
              </w:rPr>
              <w:t>usuarios</w:t>
            </w:r>
            <w:r w:rsidRPr="5AB971FC" w:rsidR="5AB971FC">
              <w:rPr>
                <w:color w:val="auto"/>
              </w:rPr>
              <w:t xml:space="preserve"> </w:t>
            </w:r>
            <w:r w:rsidRPr="5AB971FC" w:rsidR="5AB971FC">
              <w:rPr>
                <w:color w:val="auto"/>
              </w:rPr>
              <w:t>registrarse</w:t>
            </w:r>
            <w:r w:rsidRPr="5AB971FC" w:rsidR="5AB971FC">
              <w:rPr>
                <w:color w:val="auto"/>
              </w:rPr>
              <w:t xml:space="preserve"> con </w:t>
            </w:r>
            <w:r w:rsidRPr="5AB971FC" w:rsidR="5AB971FC">
              <w:rPr>
                <w:color w:val="auto"/>
              </w:rPr>
              <w:t>nombre</w:t>
            </w:r>
            <w:r w:rsidRPr="5AB971FC" w:rsidR="5AB971FC">
              <w:rPr>
                <w:color w:val="auto"/>
              </w:rPr>
              <w:t xml:space="preserve">, </w:t>
            </w:r>
            <w:r w:rsidRPr="5AB971FC" w:rsidR="5AB971FC">
              <w:rPr>
                <w:color w:val="auto"/>
              </w:rPr>
              <w:t>correo</w:t>
            </w:r>
            <w:r w:rsidRPr="5AB971FC" w:rsidR="5AB971FC">
              <w:rPr>
                <w:color w:val="auto"/>
              </w:rPr>
              <w:t xml:space="preserve">, </w:t>
            </w:r>
            <w:r w:rsidRPr="5AB971FC" w:rsidR="5AB971FC">
              <w:rPr>
                <w:color w:val="auto"/>
              </w:rPr>
              <w:t>contraseña</w:t>
            </w:r>
            <w:r w:rsidRPr="5AB971FC" w:rsidR="5AB971FC">
              <w:rPr>
                <w:color w:val="auto"/>
              </w:rPr>
              <w:t xml:space="preserve"> y </w:t>
            </w:r>
            <w:r w:rsidRPr="5AB971FC" w:rsidR="5AB971FC">
              <w:rPr>
                <w:color w:val="auto"/>
              </w:rPr>
              <w:t>número</w:t>
            </w:r>
            <w:r w:rsidRPr="5AB971FC" w:rsidR="5AB971FC">
              <w:rPr>
                <w:color w:val="auto"/>
              </w:rPr>
              <w:t xml:space="preserve"> de </w:t>
            </w:r>
            <w:r w:rsidRPr="5AB971FC" w:rsidR="5AB971FC">
              <w:rPr>
                <w:color w:val="auto"/>
              </w:rPr>
              <w:t>identificación</w:t>
            </w:r>
          </w:p>
        </w:tc>
      </w:tr>
      <w:tr w:rsidR="4603BAF2" w:rsidTr="4D44C435" w14:paraId="728FEB1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641B4652" w:rsidP="4603BAF2" w:rsidRDefault="641B4652" w14:paraId="4628D4EE" w14:textId="5800E47C">
            <w:pPr>
              <w:pStyle w:val="Normal"/>
              <w:rPr>
                <w:color w:val="auto"/>
              </w:rPr>
            </w:pPr>
            <w:r w:rsidRPr="4603BAF2" w:rsidR="641B4652">
              <w:rPr>
                <w:color w:val="auto"/>
              </w:rPr>
              <w:t>Criterios de Validación</w:t>
            </w:r>
          </w:p>
          <w:p w:rsidR="4603BAF2" w:rsidP="4603BAF2" w:rsidRDefault="4603BAF2" w14:paraId="2368E789" w14:textId="20267449">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320" w:type="dxa"/>
            <w:tcMar/>
          </w:tcPr>
          <w:p w:rsidR="04ADFCAA" w:rsidP="4D44C435" w:rsidRDefault="04ADFCAA" w14:paraId="0DE5D93A" w14:textId="0655CABC">
            <w:pPr>
              <w:pStyle w:val="Normal"/>
              <w:rPr>
                <w:color w:val="auto"/>
              </w:rPr>
            </w:pPr>
            <w:r w:rsidRPr="4D44C435" w:rsidR="04ADFCAA">
              <w:rPr>
                <w:color w:val="auto"/>
              </w:rPr>
              <w:t xml:space="preserve">Para poder hacer </w:t>
            </w:r>
            <w:r w:rsidRPr="4D44C435" w:rsidR="04ADFCAA">
              <w:rPr>
                <w:color w:val="auto"/>
              </w:rPr>
              <w:t xml:space="preserve">uso de la </w:t>
            </w:r>
            <w:r w:rsidRPr="4D44C435" w:rsidR="093711FA">
              <w:rPr>
                <w:color w:val="auto"/>
              </w:rPr>
              <w:t>aplicación</w:t>
            </w:r>
            <w:r w:rsidRPr="4D44C435" w:rsidR="04ADFCAA">
              <w:rPr>
                <w:color w:val="auto"/>
              </w:rPr>
              <w:t>, el usuario debe registrarse, llenando los campos con sus datos</w:t>
            </w:r>
            <w:r w:rsidRPr="4D44C435" w:rsidR="29584AFD">
              <w:rPr>
                <w:color w:val="auto"/>
              </w:rPr>
              <w:t xml:space="preserve"> requeridos: </w:t>
            </w:r>
          </w:p>
          <w:p w:rsidR="04ADFCAA" w:rsidP="4D44C435" w:rsidRDefault="04ADFCAA" w14:paraId="7D2D000E" w14:textId="533C2015">
            <w:pPr>
              <w:pStyle w:val="ListParagraph"/>
              <w:numPr>
                <w:ilvl w:val="0"/>
                <w:numId w:val="13"/>
              </w:numPr>
              <w:rPr>
                <w:color w:val="auto"/>
                <w:sz w:val="22"/>
                <w:szCs w:val="22"/>
              </w:rPr>
            </w:pPr>
            <w:r w:rsidRPr="4D44C435" w:rsidR="571545B5">
              <w:rPr>
                <w:color w:val="auto"/>
              </w:rPr>
              <w:t>Nombre, el cual debe de aceptar solamente texto.</w:t>
            </w:r>
          </w:p>
          <w:p w:rsidR="04ADFCAA" w:rsidP="4D44C435" w:rsidRDefault="04ADFCAA" w14:paraId="2EDFD8AD" w14:textId="50BBF4AF">
            <w:pPr>
              <w:pStyle w:val="ListParagraph"/>
              <w:numPr>
                <w:ilvl w:val="0"/>
                <w:numId w:val="13"/>
              </w:numPr>
              <w:rPr>
                <w:color w:val="auto"/>
                <w:sz w:val="22"/>
                <w:szCs w:val="22"/>
              </w:rPr>
            </w:pPr>
            <w:r w:rsidRPr="4D44C435" w:rsidR="571545B5">
              <w:rPr>
                <w:color w:val="auto"/>
              </w:rPr>
              <w:t>Numerodoc</w:t>
            </w:r>
            <w:r w:rsidRPr="4D44C435" w:rsidR="571545B5">
              <w:rPr>
                <w:color w:val="auto"/>
              </w:rPr>
              <w:t xml:space="preserve">, el cual solamente debe de aceptar </w:t>
            </w:r>
            <w:r w:rsidRPr="4D44C435" w:rsidR="571545B5">
              <w:rPr>
                <w:color w:val="auto"/>
              </w:rPr>
              <w:t>numeros</w:t>
            </w:r>
            <w:r w:rsidRPr="4D44C435" w:rsidR="571545B5">
              <w:rPr>
                <w:color w:val="auto"/>
              </w:rPr>
              <w:t xml:space="preserve"> con un largo máximo de 15.</w:t>
            </w:r>
          </w:p>
          <w:p w:rsidR="04ADFCAA" w:rsidP="4D44C435" w:rsidRDefault="04ADFCAA" w14:paraId="01D5C407" w14:textId="1F2480C0">
            <w:pPr>
              <w:pStyle w:val="ListParagraph"/>
              <w:numPr>
                <w:ilvl w:val="0"/>
                <w:numId w:val="13"/>
              </w:numPr>
              <w:rPr>
                <w:color w:val="auto"/>
                <w:sz w:val="22"/>
                <w:szCs w:val="22"/>
              </w:rPr>
            </w:pPr>
            <w:r w:rsidRPr="4D44C435" w:rsidR="5545F08C">
              <w:rPr>
                <w:color w:val="auto"/>
              </w:rPr>
              <w:t>C</w:t>
            </w:r>
            <w:r w:rsidRPr="4D44C435" w:rsidR="571545B5">
              <w:rPr>
                <w:color w:val="auto"/>
              </w:rPr>
              <w:t>orreo</w:t>
            </w:r>
            <w:r w:rsidRPr="4D44C435" w:rsidR="04ADFCAA">
              <w:rPr>
                <w:color w:val="auto"/>
              </w:rPr>
              <w:t>,</w:t>
            </w:r>
            <w:r w:rsidRPr="4D44C435" w:rsidR="5545F08C">
              <w:rPr>
                <w:color w:val="auto"/>
              </w:rPr>
              <w:t xml:space="preserve"> el cual debe de ingresar una </w:t>
            </w:r>
            <w:r w:rsidRPr="4D44C435" w:rsidR="5545F08C">
              <w:rPr>
                <w:color w:val="auto"/>
              </w:rPr>
              <w:t>direccion</w:t>
            </w:r>
            <w:r w:rsidRPr="4D44C435" w:rsidR="5545F08C">
              <w:rPr>
                <w:color w:val="auto"/>
              </w:rPr>
              <w:t xml:space="preserve"> de correo valida (</w:t>
            </w:r>
            <w:hyperlink r:id="Rf6f428d4bdee4adc">
              <w:r w:rsidRPr="4D44C435" w:rsidR="5545F08C">
                <w:rPr>
                  <w:rStyle w:val="Hyperlink"/>
                </w:rPr>
                <w:t>example@example.example</w:t>
              </w:r>
            </w:hyperlink>
            <w:r w:rsidRPr="4D44C435" w:rsidR="5545F08C">
              <w:rPr>
                <w:color w:val="auto"/>
              </w:rPr>
              <w:t>).</w:t>
            </w:r>
          </w:p>
          <w:p w:rsidR="04ADFCAA" w:rsidP="4D44C435" w:rsidRDefault="04ADFCAA" w14:paraId="4560DAD7" w14:textId="40B9A694">
            <w:pPr>
              <w:pStyle w:val="ListParagraph"/>
              <w:numPr>
                <w:ilvl w:val="0"/>
                <w:numId w:val="13"/>
              </w:numPr>
              <w:rPr>
                <w:color w:val="auto"/>
                <w:sz w:val="22"/>
                <w:szCs w:val="22"/>
              </w:rPr>
            </w:pPr>
            <w:r w:rsidRPr="4D44C435" w:rsidR="5545F08C">
              <w:rPr>
                <w:color w:val="auto"/>
              </w:rPr>
              <w:t xml:space="preserve">Contraseña: el cual debe de </w:t>
            </w:r>
            <w:r w:rsidRPr="4D44C435" w:rsidR="5545F08C">
              <w:rPr>
                <w:color w:val="auto"/>
              </w:rPr>
              <w:t>aceptaqr</w:t>
            </w:r>
            <w:r w:rsidRPr="4D44C435" w:rsidR="5545F08C">
              <w:rPr>
                <w:color w:val="auto"/>
              </w:rPr>
              <w:t xml:space="preserve"> letras y </w:t>
            </w:r>
            <w:r w:rsidRPr="4D44C435" w:rsidR="5545F08C">
              <w:rPr>
                <w:color w:val="auto"/>
              </w:rPr>
              <w:t>numeros</w:t>
            </w:r>
            <w:r w:rsidRPr="4D44C435" w:rsidR="5545F08C">
              <w:rPr>
                <w:color w:val="auto"/>
              </w:rPr>
              <w:t xml:space="preserve"> con un largo máximo de 16 </w:t>
            </w:r>
            <w:r w:rsidRPr="4D44C435" w:rsidR="5545F08C">
              <w:rPr>
                <w:color w:val="auto"/>
              </w:rPr>
              <w:t>carácteres</w:t>
            </w:r>
            <w:r w:rsidRPr="4D44C435" w:rsidR="5545F08C">
              <w:rPr>
                <w:color w:val="auto"/>
              </w:rPr>
              <w:t xml:space="preserve"> y un </w:t>
            </w:r>
            <w:r w:rsidRPr="4D44C435" w:rsidR="5545F08C">
              <w:rPr>
                <w:color w:val="auto"/>
              </w:rPr>
              <w:t>minimo</w:t>
            </w:r>
            <w:r w:rsidRPr="4D44C435" w:rsidR="5545F08C">
              <w:rPr>
                <w:color w:val="auto"/>
              </w:rPr>
              <w:t xml:space="preserve"> de 8.</w:t>
            </w:r>
          </w:p>
          <w:p w:rsidR="04ADFCAA" w:rsidP="4D44C435" w:rsidRDefault="04ADFCAA" w14:paraId="7BD63B46" w14:textId="08118528">
            <w:pPr>
              <w:pStyle w:val="Normal"/>
              <w:ind w:left="0"/>
              <w:rPr>
                <w:color w:val="auto"/>
                <w:sz w:val="22"/>
                <w:szCs w:val="22"/>
              </w:rPr>
            </w:pPr>
            <w:r w:rsidRPr="4D44C435" w:rsidR="37C0AE8A">
              <w:rPr>
                <w:color w:val="auto"/>
              </w:rPr>
              <w:t>S</w:t>
            </w:r>
            <w:r w:rsidRPr="4D44C435" w:rsidR="04ADFCAA">
              <w:rPr>
                <w:color w:val="auto"/>
              </w:rPr>
              <w:t xml:space="preserve">i hace </w:t>
            </w:r>
            <w:r w:rsidRPr="4D44C435" w:rsidR="58908BFA">
              <w:rPr>
                <w:color w:val="auto"/>
              </w:rPr>
              <w:t>falta rellenar alguno de los camp</w:t>
            </w:r>
            <w:r w:rsidRPr="4D44C435" w:rsidR="58908BFA">
              <w:rPr>
                <w:color w:val="auto"/>
              </w:rPr>
              <w:t>os,</w:t>
            </w:r>
            <w:r w:rsidRPr="4D44C435" w:rsidR="58908BFA">
              <w:rPr>
                <w:color w:val="auto"/>
              </w:rPr>
              <w:t xml:space="preserve"> la </w:t>
            </w:r>
            <w:r w:rsidRPr="4D44C435" w:rsidR="510F2EED">
              <w:rPr>
                <w:color w:val="auto"/>
              </w:rPr>
              <w:t>aplicación</w:t>
            </w:r>
            <w:r w:rsidRPr="4D44C435" w:rsidR="58908BFA">
              <w:rPr>
                <w:color w:val="auto"/>
              </w:rPr>
              <w:t xml:space="preserve"> arrojara una </w:t>
            </w:r>
            <w:r w:rsidRPr="4D44C435" w:rsidR="34FDD6E6">
              <w:rPr>
                <w:color w:val="auto"/>
              </w:rPr>
              <w:t>notificación</w:t>
            </w:r>
            <w:r w:rsidRPr="4D44C435" w:rsidR="58908BFA">
              <w:rPr>
                <w:color w:val="auto"/>
              </w:rPr>
              <w:t xml:space="preserve"> diciendo que debes rellenar los campos, </w:t>
            </w:r>
            <w:r w:rsidRPr="4D44C435" w:rsidR="11E3AE34">
              <w:rPr>
                <w:color w:val="auto"/>
              </w:rPr>
              <w:t>después</w:t>
            </w:r>
            <w:r w:rsidRPr="4D44C435" w:rsidR="58908BFA">
              <w:rPr>
                <w:color w:val="auto"/>
              </w:rPr>
              <w:t xml:space="preserve"> de validar los datos dados</w:t>
            </w:r>
            <w:r w:rsidRPr="4D44C435" w:rsidR="63F498DC">
              <w:rPr>
                <w:color w:val="auto"/>
              </w:rPr>
              <w:t xml:space="preserve">, se le da al </w:t>
            </w:r>
            <w:r w:rsidRPr="4D44C435" w:rsidR="6F902A46">
              <w:rPr>
                <w:color w:val="auto"/>
              </w:rPr>
              <w:t>botón</w:t>
            </w:r>
            <w:r w:rsidRPr="4D44C435" w:rsidR="63F498DC">
              <w:rPr>
                <w:color w:val="auto"/>
              </w:rPr>
              <w:t xml:space="preserve"> de registrar usuario, si el registro es exitoso te </w:t>
            </w:r>
            <w:r w:rsidRPr="4D44C435" w:rsidR="2E8C66AC">
              <w:rPr>
                <w:color w:val="auto"/>
              </w:rPr>
              <w:t>redirige</w:t>
            </w:r>
            <w:r w:rsidRPr="4D44C435" w:rsidR="63F498DC">
              <w:rPr>
                <w:color w:val="auto"/>
              </w:rPr>
              <w:t xml:space="preserve"> a la pestaña de inicio de </w:t>
            </w:r>
            <w:r w:rsidRPr="4D44C435" w:rsidR="3EAB8B33">
              <w:rPr>
                <w:color w:val="auto"/>
              </w:rPr>
              <w:t>se</w:t>
            </w:r>
            <w:r w:rsidRPr="4D44C435" w:rsidR="3EAB8B33">
              <w:rPr>
                <w:color w:val="auto"/>
              </w:rPr>
              <w:t>sión</w:t>
            </w:r>
            <w:r w:rsidRPr="4D44C435" w:rsidR="63F498DC">
              <w:rPr>
                <w:color w:val="auto"/>
              </w:rPr>
              <w:t xml:space="preserve"> </w:t>
            </w:r>
            <w:r w:rsidRPr="4D44C435" w:rsidR="63F498DC">
              <w:rPr>
                <w:color w:val="auto"/>
              </w:rPr>
              <w:t xml:space="preserve">o </w:t>
            </w:r>
            <w:r w:rsidRPr="4D44C435" w:rsidR="63F498DC">
              <w:rPr>
                <w:color w:val="auto"/>
              </w:rPr>
              <w:t>login</w:t>
            </w:r>
            <w:r w:rsidRPr="4D44C435" w:rsidR="63F498DC">
              <w:rPr>
                <w:color w:val="auto"/>
              </w:rPr>
              <w:t>.</w:t>
            </w:r>
          </w:p>
        </w:tc>
      </w:tr>
      <w:tr xmlns:wp14="http://schemas.microsoft.com/office/word/2010/wordml" w:rsidTr="4D44C435" w14:paraId="3047DB60"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7E611F8"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8232D6C" wp14:textId="77777777" wp14:noSpellErr="1">
            <w:pPr>
              <w:rPr>
                <w:color w:val="auto"/>
              </w:rPr>
            </w:pPr>
            <w:r w:rsidRPr="5AB971FC" w:rsidR="5AB971FC">
              <w:rPr>
                <w:color w:val="auto"/>
              </w:rPr>
              <w:t>RNF3, RNF8</w:t>
            </w:r>
          </w:p>
        </w:tc>
      </w:tr>
      <w:tr xmlns:wp14="http://schemas.microsoft.com/office/word/2010/wordml" w:rsidTr="4D44C435" w14:paraId="73245BD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A58500A"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DC2BAD2" wp14:textId="77777777" wp14:noSpellErr="1">
            <w:pPr>
              <w:rPr>
                <w:color w:val="auto"/>
              </w:rPr>
            </w:pPr>
            <w:r w:rsidRPr="5AB971FC" w:rsidR="5AB971FC">
              <w:rPr>
                <w:color w:val="auto"/>
              </w:rPr>
              <w:t>Alta</w:t>
            </w:r>
          </w:p>
        </w:tc>
      </w:tr>
    </w:tbl>
    <w:p w:rsidR="4D44C435" w:rsidP="4D44C435" w:rsidRDefault="4D44C435" w14:paraId="535EEF25" w14:textId="6D0CFCAE">
      <w:pPr>
        <w:pStyle w:val="Heading2"/>
        <w:rPr>
          <w:color w:val="auto"/>
        </w:rPr>
      </w:pPr>
    </w:p>
    <w:p w:rsidR="4D44C435" w:rsidP="4D44C435" w:rsidRDefault="4D44C435" w14:paraId="1BF23BC9" w14:textId="690A939A">
      <w:pPr>
        <w:pStyle w:val="Heading2"/>
        <w:rPr>
          <w:color w:val="auto"/>
        </w:rPr>
      </w:pPr>
    </w:p>
    <w:p xmlns:wp14="http://schemas.microsoft.com/office/word/2010/wordml" w:rsidP="5AB971FC" w14:paraId="28CDCFC4" wp14:textId="77777777" wp14:noSpellErr="1">
      <w:pPr>
        <w:pStyle w:val="Heading2"/>
        <w:rPr>
          <w:color w:val="auto"/>
        </w:rPr>
      </w:pPr>
      <w:r w:rsidRPr="4603BAF2" w:rsidR="5AB971FC">
        <w:rPr>
          <w:color w:val="auto"/>
        </w:rPr>
        <w:t xml:space="preserve">RF2 - </w:t>
      </w:r>
      <w:r w:rsidRPr="4603BAF2" w:rsidR="5AB971FC">
        <w:rPr>
          <w:color w:val="auto"/>
        </w:rPr>
        <w:t>Login</w:t>
      </w:r>
      <w:r w:rsidRPr="4603BAF2" w:rsidR="5AB971FC">
        <w:rPr>
          <w:color w:val="auto"/>
        </w:rPr>
        <w:t xml:space="preserve"> de Usuario</w:t>
      </w:r>
    </w:p>
    <w:tbl>
      <w:tblPr>
        <w:tblStyle w:val="LightGrid"/>
        <w:tblW w:w="0" w:type="auto"/>
        <w:tblLook w:val="04A0" w:firstRow="1" w:lastRow="0" w:firstColumn="1" w:lastColumn="0" w:noHBand="0" w:noVBand="1"/>
      </w:tblPr>
      <w:tblGrid>
        <w:gridCol w:w="4320"/>
        <w:gridCol w:w="4320"/>
      </w:tblGrid>
      <w:tr xmlns:wp14="http://schemas.microsoft.com/office/word/2010/wordml" w:rsidTr="4603BAF2" w14:paraId="5081393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880F0EF"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88D2476" wp14:textId="77777777" wp14:noSpellErr="1">
            <w:pPr>
              <w:rPr>
                <w:color w:val="auto"/>
              </w:rPr>
            </w:pPr>
            <w:r w:rsidRPr="5AB971FC" w:rsidR="5AB971FC">
              <w:rPr>
                <w:color w:val="auto"/>
              </w:rPr>
              <w:t>RF2</w:t>
            </w:r>
          </w:p>
        </w:tc>
      </w:tr>
      <w:tr xmlns:wp14="http://schemas.microsoft.com/office/word/2010/wordml" w:rsidTr="4603BAF2" w14:paraId="63EC50E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C414C64"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2107545" wp14:textId="77777777" wp14:noSpellErr="1">
            <w:pPr>
              <w:rPr>
                <w:color w:val="auto"/>
              </w:rPr>
            </w:pPr>
            <w:r w:rsidRPr="4603BAF2" w:rsidR="5AB971FC">
              <w:rPr>
                <w:color w:val="auto"/>
              </w:rPr>
              <w:t>Login</w:t>
            </w:r>
            <w:r w:rsidRPr="4603BAF2" w:rsidR="5AB971FC">
              <w:rPr>
                <w:color w:val="auto"/>
              </w:rPr>
              <w:t xml:space="preserve"> de Usuario</w:t>
            </w:r>
          </w:p>
        </w:tc>
      </w:tr>
      <w:tr xmlns:wp14="http://schemas.microsoft.com/office/word/2010/wordml" w:rsidTr="4603BAF2" w14:paraId="76140C28"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9E61D8E"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D1C17D7" wp14:textId="77777777" wp14:noSpellErr="1">
            <w:pPr>
              <w:rPr>
                <w:color w:val="auto"/>
              </w:rPr>
            </w:pPr>
            <w:r w:rsidRPr="5AB971FC" w:rsidR="5AB971FC">
              <w:rPr>
                <w:color w:val="auto"/>
              </w:rPr>
              <w:t>Formulario</w:t>
            </w:r>
            <w:r w:rsidRPr="5AB971FC" w:rsidR="5AB971FC">
              <w:rPr>
                <w:color w:val="auto"/>
              </w:rPr>
              <w:t xml:space="preserve"> de </w:t>
            </w:r>
            <w:r w:rsidRPr="5AB971FC" w:rsidR="5AB971FC">
              <w:rPr>
                <w:color w:val="auto"/>
              </w:rPr>
              <w:t>acceso</w:t>
            </w:r>
            <w:r w:rsidRPr="5AB971FC" w:rsidR="5AB971FC">
              <w:rPr>
                <w:color w:val="auto"/>
              </w:rPr>
              <w:t xml:space="preserve"> con </w:t>
            </w:r>
            <w:r w:rsidRPr="5AB971FC" w:rsidR="5AB971FC">
              <w:rPr>
                <w:color w:val="auto"/>
              </w:rPr>
              <w:t>autenticación</w:t>
            </w:r>
          </w:p>
        </w:tc>
      </w:tr>
      <w:tr xmlns:wp14="http://schemas.microsoft.com/office/word/2010/wordml" w:rsidTr="4603BAF2" w14:paraId="35321EA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47AA3FE"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C336DA8" wp14:textId="77777777" wp14:noSpellErr="1">
            <w:pPr>
              <w:rPr>
                <w:color w:val="auto"/>
              </w:rPr>
            </w:pPr>
            <w:r w:rsidRPr="5AB971FC" w:rsidR="5AB971FC">
              <w:rPr>
                <w:color w:val="auto"/>
              </w:rPr>
              <w:t xml:space="preserve">Permite a </w:t>
            </w:r>
            <w:r w:rsidRPr="5AB971FC" w:rsidR="5AB971FC">
              <w:rPr>
                <w:color w:val="auto"/>
              </w:rPr>
              <w:t>los</w:t>
            </w:r>
            <w:r w:rsidRPr="5AB971FC" w:rsidR="5AB971FC">
              <w:rPr>
                <w:color w:val="auto"/>
              </w:rPr>
              <w:t xml:space="preserve"> </w:t>
            </w:r>
            <w:r w:rsidRPr="5AB971FC" w:rsidR="5AB971FC">
              <w:rPr>
                <w:color w:val="auto"/>
              </w:rPr>
              <w:t>usuarios</w:t>
            </w:r>
            <w:r w:rsidRPr="5AB971FC" w:rsidR="5AB971FC">
              <w:rPr>
                <w:color w:val="auto"/>
              </w:rPr>
              <w:t xml:space="preserve"> </w:t>
            </w:r>
            <w:r w:rsidRPr="5AB971FC" w:rsidR="5AB971FC">
              <w:rPr>
                <w:color w:val="auto"/>
              </w:rPr>
              <w:t>iniciar</w:t>
            </w:r>
            <w:r w:rsidRPr="5AB971FC" w:rsidR="5AB971FC">
              <w:rPr>
                <w:color w:val="auto"/>
              </w:rPr>
              <w:t xml:space="preserve"> </w:t>
            </w:r>
            <w:r w:rsidRPr="5AB971FC" w:rsidR="5AB971FC">
              <w:rPr>
                <w:color w:val="auto"/>
              </w:rPr>
              <w:t>sesión</w:t>
            </w:r>
            <w:r w:rsidRPr="5AB971FC" w:rsidR="5AB971FC">
              <w:rPr>
                <w:color w:val="auto"/>
              </w:rPr>
              <w:t xml:space="preserve"> con </w:t>
            </w:r>
            <w:r w:rsidRPr="5AB971FC" w:rsidR="5AB971FC">
              <w:rPr>
                <w:color w:val="auto"/>
              </w:rPr>
              <w:t>su</w:t>
            </w:r>
            <w:r w:rsidRPr="5AB971FC" w:rsidR="5AB971FC">
              <w:rPr>
                <w:color w:val="auto"/>
              </w:rPr>
              <w:t xml:space="preserve"> </w:t>
            </w:r>
            <w:r w:rsidRPr="5AB971FC" w:rsidR="5AB971FC">
              <w:rPr>
                <w:color w:val="auto"/>
              </w:rPr>
              <w:t>correo</w:t>
            </w:r>
            <w:r w:rsidRPr="5AB971FC" w:rsidR="5AB971FC">
              <w:rPr>
                <w:color w:val="auto"/>
              </w:rPr>
              <w:t xml:space="preserve"> y </w:t>
            </w:r>
            <w:r w:rsidRPr="5AB971FC" w:rsidR="5AB971FC">
              <w:rPr>
                <w:color w:val="auto"/>
              </w:rPr>
              <w:t>contraseña</w:t>
            </w:r>
          </w:p>
        </w:tc>
      </w:tr>
      <w:tr w:rsidR="4603BAF2" w:rsidTr="4603BAF2" w14:paraId="58F4DB45">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7CBD844" w:rsidP="4603BAF2" w:rsidRDefault="47CBD844" w14:paraId="0139B275" w14:textId="7675ECDF">
            <w:pPr>
              <w:pStyle w:val="Normal"/>
              <w:rPr>
                <w:color w:val="auto"/>
              </w:rPr>
            </w:pPr>
            <w:r w:rsidRPr="4603BAF2" w:rsidR="47CBD844">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47CBD844" w:rsidP="4603BAF2" w:rsidRDefault="47CBD844" w14:paraId="2147896D" w14:textId="77468432">
            <w:pPr>
              <w:pStyle w:val="Normal"/>
              <w:rPr>
                <w:color w:val="auto"/>
              </w:rPr>
            </w:pPr>
            <w:r w:rsidRPr="4603BAF2" w:rsidR="47CBD844">
              <w:rPr>
                <w:color w:val="auto"/>
              </w:rPr>
              <w:t xml:space="preserve">Cuando el usuario vaya a iniciar sesión, debe de ingresar su correo y contraseña previamente registrados en el Registro, si alguno de estos está mal debe de </w:t>
            </w:r>
            <w:r w:rsidRPr="4603BAF2" w:rsidR="47CBD844">
              <w:rPr>
                <w:color w:val="auto"/>
              </w:rPr>
              <w:t>aparece</w:t>
            </w:r>
            <w:r w:rsidRPr="4603BAF2" w:rsidR="01317291">
              <w:rPr>
                <w:color w:val="auto"/>
              </w:rPr>
              <w:t>r un mensaje que diga “Usuario o contraseña incorrectos” y si el inicio de sesión es exitoso debe de aparecer una alerta y redirigirlo a la pestaña productos.</w:t>
            </w:r>
          </w:p>
        </w:tc>
      </w:tr>
      <w:tr xmlns:wp14="http://schemas.microsoft.com/office/word/2010/wordml" w:rsidTr="4603BAF2" w14:paraId="3D2CABD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EAA9232"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ED13DE1" wp14:textId="77777777" wp14:noSpellErr="1">
            <w:pPr>
              <w:rPr>
                <w:color w:val="auto"/>
              </w:rPr>
            </w:pPr>
            <w:r w:rsidRPr="5AB971FC" w:rsidR="5AB971FC">
              <w:rPr>
                <w:color w:val="auto"/>
              </w:rPr>
              <w:t>RNF3, RNF9</w:t>
            </w:r>
          </w:p>
        </w:tc>
      </w:tr>
      <w:tr xmlns:wp14="http://schemas.microsoft.com/office/word/2010/wordml" w:rsidTr="4603BAF2" w14:paraId="3DAC4CE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4890630"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2E44DCE" wp14:textId="77777777" wp14:noSpellErr="1">
            <w:pPr>
              <w:rPr>
                <w:color w:val="auto"/>
              </w:rPr>
            </w:pPr>
            <w:r w:rsidRPr="5AB971FC" w:rsidR="5AB971FC">
              <w:rPr>
                <w:color w:val="auto"/>
              </w:rPr>
              <w:t>Alta</w:t>
            </w:r>
          </w:p>
        </w:tc>
      </w:tr>
    </w:tbl>
    <w:p w:rsidR="4603BAF2" w:rsidP="4603BAF2" w:rsidRDefault="4603BAF2" w14:paraId="59AE8044" w14:textId="38653647">
      <w:pPr>
        <w:pStyle w:val="Heading2"/>
        <w:rPr>
          <w:color w:val="auto"/>
        </w:rPr>
      </w:pPr>
    </w:p>
    <w:p w:rsidR="4603BAF2" w:rsidP="4603BAF2" w:rsidRDefault="4603BAF2" w14:paraId="46173228" w14:textId="53E51CDC">
      <w:pPr>
        <w:pStyle w:val="Heading2"/>
        <w:rPr>
          <w:color w:val="auto"/>
        </w:rPr>
      </w:pPr>
    </w:p>
    <w:p xmlns:wp14="http://schemas.microsoft.com/office/word/2010/wordml" w:rsidP="5AB971FC" w14:paraId="778D526D" wp14:noSpellErr="1" wp14:textId="3944F32B">
      <w:pPr>
        <w:pStyle w:val="Heading2"/>
        <w:rPr>
          <w:color w:val="auto"/>
        </w:rPr>
      </w:pPr>
      <w:r w:rsidRPr="4603BAF2" w:rsidR="5AB971FC">
        <w:rPr>
          <w:color w:val="auto"/>
        </w:rPr>
        <w:t xml:space="preserve">RF3 - </w:t>
      </w:r>
      <w:r w:rsidRPr="4603BAF2" w:rsidR="5AB971FC">
        <w:rPr>
          <w:color w:val="auto"/>
        </w:rPr>
        <w:t>Autenticación</w:t>
      </w:r>
      <w:r w:rsidRPr="4603BAF2" w:rsidR="5AB971FC">
        <w:rPr>
          <w:color w:val="auto"/>
        </w:rPr>
        <w:t xml:space="preserve"> y Control de </w:t>
      </w:r>
      <w:r w:rsidRPr="4603BAF2" w:rsidR="5AB971FC">
        <w:rPr>
          <w:color w:val="auto"/>
        </w:rPr>
        <w:t>Acceso</w:t>
      </w:r>
    </w:p>
    <w:tbl>
      <w:tblPr>
        <w:tblStyle w:val="LightGrid"/>
        <w:tblW w:w="0" w:type="auto"/>
        <w:tblLook w:val="04A0" w:firstRow="1" w:lastRow="0" w:firstColumn="1" w:lastColumn="0" w:noHBand="0" w:noVBand="1"/>
      </w:tblPr>
      <w:tblGrid>
        <w:gridCol w:w="4320"/>
        <w:gridCol w:w="4320"/>
      </w:tblGrid>
      <w:tr xmlns:wp14="http://schemas.microsoft.com/office/word/2010/wordml" w:rsidTr="55D5DAF1" w14:paraId="6175CC72"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1D4AD10"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6836CA9" wp14:textId="77777777" wp14:noSpellErr="1">
            <w:pPr>
              <w:rPr>
                <w:color w:val="auto"/>
              </w:rPr>
            </w:pPr>
            <w:r w:rsidRPr="5AB971FC" w:rsidR="5AB971FC">
              <w:rPr>
                <w:color w:val="auto"/>
              </w:rPr>
              <w:t>RF3</w:t>
            </w:r>
          </w:p>
        </w:tc>
      </w:tr>
      <w:tr xmlns:wp14="http://schemas.microsoft.com/office/word/2010/wordml" w:rsidTr="55D5DAF1" w14:paraId="7EC7A0A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52E54A7"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2201B21" wp14:textId="77777777" wp14:noSpellErr="1">
            <w:pPr>
              <w:rPr>
                <w:color w:val="auto"/>
              </w:rPr>
            </w:pPr>
            <w:r w:rsidRPr="5AB971FC" w:rsidR="5AB971FC">
              <w:rPr>
                <w:color w:val="auto"/>
              </w:rPr>
              <w:t>Autenticación</w:t>
            </w:r>
            <w:r w:rsidRPr="5AB971FC" w:rsidR="5AB971FC">
              <w:rPr>
                <w:color w:val="auto"/>
              </w:rPr>
              <w:t xml:space="preserve"> y Control de </w:t>
            </w:r>
            <w:r w:rsidRPr="5AB971FC" w:rsidR="5AB971FC">
              <w:rPr>
                <w:color w:val="auto"/>
              </w:rPr>
              <w:t>Acceso</w:t>
            </w:r>
          </w:p>
        </w:tc>
      </w:tr>
      <w:tr xmlns:wp14="http://schemas.microsoft.com/office/word/2010/wordml" w:rsidTr="55D5DAF1" w14:paraId="0641828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2F7A0E6"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AD7A7AA" wp14:textId="77777777" wp14:noSpellErr="1">
            <w:pPr>
              <w:rPr>
                <w:color w:val="auto"/>
              </w:rPr>
            </w:pPr>
            <w:r w:rsidRPr="5AB971FC" w:rsidR="5AB971FC">
              <w:rPr>
                <w:color w:val="auto"/>
              </w:rPr>
              <w:t xml:space="preserve">Control de </w:t>
            </w:r>
            <w:r w:rsidRPr="5AB971FC" w:rsidR="5AB971FC">
              <w:rPr>
                <w:color w:val="auto"/>
              </w:rPr>
              <w:t>sesiones</w:t>
            </w:r>
            <w:r w:rsidRPr="5AB971FC" w:rsidR="5AB971FC">
              <w:rPr>
                <w:color w:val="auto"/>
              </w:rPr>
              <w:t xml:space="preserve"> y roles</w:t>
            </w:r>
          </w:p>
        </w:tc>
      </w:tr>
      <w:tr xmlns:wp14="http://schemas.microsoft.com/office/word/2010/wordml" w:rsidTr="55D5DAF1" w14:paraId="6418D9D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8D07A47"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51C3008" wp14:textId="77777777" wp14:noSpellErr="1">
            <w:pPr>
              <w:rPr>
                <w:color w:val="auto"/>
              </w:rPr>
            </w:pPr>
            <w:r w:rsidRPr="5AB971FC" w:rsidR="5AB971FC">
              <w:rPr>
                <w:color w:val="auto"/>
              </w:rPr>
              <w:t>Restringe</w:t>
            </w:r>
            <w:r w:rsidRPr="5AB971FC" w:rsidR="5AB971FC">
              <w:rPr>
                <w:color w:val="auto"/>
              </w:rPr>
              <w:t xml:space="preserve"> </w:t>
            </w:r>
            <w:r w:rsidRPr="5AB971FC" w:rsidR="5AB971FC">
              <w:rPr>
                <w:color w:val="auto"/>
              </w:rPr>
              <w:t>funcionalidades</w:t>
            </w:r>
            <w:r w:rsidRPr="5AB971FC" w:rsidR="5AB971FC">
              <w:rPr>
                <w:color w:val="auto"/>
              </w:rPr>
              <w:t xml:space="preserve"> </w:t>
            </w:r>
            <w:r w:rsidRPr="5AB971FC" w:rsidR="5AB971FC">
              <w:rPr>
                <w:color w:val="auto"/>
              </w:rPr>
              <w:t>según</w:t>
            </w:r>
            <w:r w:rsidRPr="5AB971FC" w:rsidR="5AB971FC">
              <w:rPr>
                <w:color w:val="auto"/>
              </w:rPr>
              <w:t xml:space="preserve"> </w:t>
            </w:r>
            <w:r w:rsidRPr="5AB971FC" w:rsidR="5AB971FC">
              <w:rPr>
                <w:color w:val="auto"/>
              </w:rPr>
              <w:t>autenticación</w:t>
            </w:r>
          </w:p>
        </w:tc>
      </w:tr>
      <w:tr w:rsidR="4603BAF2" w:rsidTr="55D5DAF1" w14:paraId="73D77CBB">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54B4BC1E" w:rsidP="4603BAF2" w:rsidRDefault="54B4BC1E" w14:paraId="1CF7B18E" w14:textId="49057C2C">
            <w:pPr>
              <w:pStyle w:val="Normal"/>
              <w:rPr>
                <w:color w:val="auto"/>
              </w:rPr>
            </w:pPr>
            <w:r w:rsidRPr="4603BAF2" w:rsidR="54B4BC1E">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7403ED4B" w:rsidP="4603BAF2" w:rsidRDefault="7403ED4B" w14:paraId="6686F625" w14:textId="6350B6AB">
            <w:pPr>
              <w:pStyle w:val="Normal"/>
              <w:rPr>
                <w:color w:val="auto"/>
              </w:rPr>
            </w:pPr>
            <w:r w:rsidRPr="55D5DAF1" w:rsidR="724F5EF1">
              <w:rPr>
                <w:color w:val="auto"/>
              </w:rPr>
              <w:t>Si el usuario no se encuentra logueado, r</w:t>
            </w:r>
            <w:r w:rsidRPr="55D5DAF1" w:rsidR="2275B83F">
              <w:rPr>
                <w:color w:val="auto"/>
              </w:rPr>
              <w:t>estringe el uso de las funciones de agregar al carrito del apartado de compras</w:t>
            </w:r>
            <w:r w:rsidRPr="55D5DAF1" w:rsidR="086C36F2">
              <w:rPr>
                <w:color w:val="auto"/>
              </w:rPr>
              <w:t xml:space="preserve">, </w:t>
            </w:r>
            <w:r w:rsidRPr="55D5DAF1" w:rsidR="2275B83F">
              <w:rPr>
                <w:color w:val="auto"/>
              </w:rPr>
              <w:t>las funcionalidades que se pueden encontrar en el carrito de compras,</w:t>
            </w:r>
            <w:r w:rsidRPr="55D5DAF1" w:rsidR="29C57317">
              <w:rPr>
                <w:color w:val="auto"/>
              </w:rPr>
              <w:t xml:space="preserve"> </w:t>
            </w:r>
            <w:r w:rsidRPr="55D5DAF1" w:rsidR="500DF099">
              <w:rPr>
                <w:color w:val="auto"/>
              </w:rPr>
              <w:t xml:space="preserve">la visualización de los productos, </w:t>
            </w:r>
            <w:r w:rsidRPr="55D5DAF1" w:rsidR="29C57317">
              <w:rPr>
                <w:color w:val="auto"/>
              </w:rPr>
              <w:t xml:space="preserve">el apartado de perfil de usuario y otras funcionalidades que tiene la </w:t>
            </w:r>
            <w:r w:rsidRPr="55D5DAF1" w:rsidR="571D0250">
              <w:rPr>
                <w:color w:val="auto"/>
              </w:rPr>
              <w:t>aplicación.Para</w:t>
            </w:r>
            <w:r w:rsidRPr="55D5DAF1" w:rsidR="29C57317">
              <w:rPr>
                <w:color w:val="auto"/>
              </w:rPr>
              <w:t xml:space="preserve"> hacer uso de estas el usuario debe </w:t>
            </w:r>
            <w:r w:rsidRPr="55D5DAF1" w:rsidR="45E00790">
              <w:rPr>
                <w:color w:val="auto"/>
              </w:rPr>
              <w:t xml:space="preserve">de iniciar </w:t>
            </w:r>
            <w:r w:rsidRPr="55D5DAF1" w:rsidR="45E00790">
              <w:rPr>
                <w:color w:val="auto"/>
              </w:rPr>
              <w:t>sesion</w:t>
            </w:r>
            <w:r w:rsidRPr="55D5DAF1" w:rsidR="45E00790">
              <w:rPr>
                <w:color w:val="auto"/>
              </w:rPr>
              <w:t xml:space="preserve"> en el icono superior derecho que dice “Ingresar” o bien, si no posee una cuenta, oprimir el </w:t>
            </w:r>
            <w:r w:rsidRPr="55D5DAF1" w:rsidR="45E00790">
              <w:rPr>
                <w:color w:val="auto"/>
              </w:rPr>
              <w:t>boton</w:t>
            </w:r>
            <w:r w:rsidRPr="55D5DAF1" w:rsidR="45E00790">
              <w:rPr>
                <w:color w:val="auto"/>
              </w:rPr>
              <w:t xml:space="preserve"> de “Registro”,</w:t>
            </w:r>
          </w:p>
        </w:tc>
      </w:tr>
      <w:tr xmlns:wp14="http://schemas.microsoft.com/office/word/2010/wordml" w:rsidTr="55D5DAF1" w14:paraId="57F3C5B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8C8D38C"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151592F" wp14:textId="671C6294">
            <w:pPr/>
            <w:r w:rsidRPr="4603BAF2" w:rsidR="475936D5">
              <w:rPr>
                <w:rFonts w:ascii="Cambria" w:hAnsi="Cambria" w:eastAsia="Cambria" w:cs="Cambria"/>
                <w:noProof w:val="0"/>
                <w:sz w:val="22"/>
                <w:szCs w:val="22"/>
                <w:lang w:val="es-CO"/>
              </w:rPr>
              <w:t>RNF3, RNF7, RNF9</w:t>
            </w:r>
          </w:p>
        </w:tc>
      </w:tr>
      <w:tr xmlns:wp14="http://schemas.microsoft.com/office/word/2010/wordml" w:rsidTr="55D5DAF1" w14:paraId="5CCDBA9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4DA7D4A"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B1CFF3D" wp14:textId="77777777" wp14:noSpellErr="1">
            <w:pPr>
              <w:rPr>
                <w:color w:val="auto"/>
              </w:rPr>
            </w:pPr>
            <w:r w:rsidRPr="5AB971FC" w:rsidR="5AB971FC">
              <w:rPr>
                <w:color w:val="auto"/>
              </w:rPr>
              <w:t>Alta</w:t>
            </w:r>
          </w:p>
        </w:tc>
      </w:tr>
    </w:tbl>
    <w:p xmlns:wp14="http://schemas.microsoft.com/office/word/2010/wordml" w:rsidP="5AB971FC" w14:paraId="2C725157" wp14:textId="77777777" wp14:noSpellErr="1">
      <w:pPr>
        <w:pStyle w:val="Heading2"/>
        <w:rPr>
          <w:color w:val="auto"/>
        </w:rPr>
      </w:pPr>
      <w:r w:rsidRPr="5AB971FC" w:rsidR="5AB971FC">
        <w:rPr>
          <w:color w:val="auto"/>
        </w:rPr>
        <w:t xml:space="preserve">RF4 - </w:t>
      </w:r>
      <w:r w:rsidRPr="5AB971FC" w:rsidR="5AB971FC">
        <w:rPr>
          <w:color w:val="auto"/>
        </w:rPr>
        <w:t>Gestión</w:t>
      </w:r>
      <w:r w:rsidRPr="5AB971FC" w:rsidR="5AB971FC">
        <w:rPr>
          <w:color w:val="auto"/>
        </w:rPr>
        <w:t xml:space="preserve"> de </w:t>
      </w:r>
      <w:r w:rsidRPr="5AB971FC" w:rsidR="5AB971FC">
        <w:rPr>
          <w:color w:val="auto"/>
        </w:rPr>
        <w:t>Perfil</w:t>
      </w:r>
      <w:r w:rsidRPr="5AB971FC" w:rsidR="5AB971FC">
        <w:rPr>
          <w:color w:val="auto"/>
        </w:rPr>
        <w:t xml:space="preserve"> de Usuario</w:t>
      </w:r>
    </w:p>
    <w:tbl>
      <w:tblPr>
        <w:tblStyle w:val="LightGrid"/>
        <w:tblW w:w="0" w:type="auto"/>
        <w:tblLook w:val="04A0" w:firstRow="1" w:lastRow="0" w:firstColumn="1" w:lastColumn="0" w:noHBand="0" w:noVBand="1"/>
      </w:tblPr>
      <w:tblGrid>
        <w:gridCol w:w="4320"/>
        <w:gridCol w:w="4320"/>
      </w:tblGrid>
      <w:tr xmlns:wp14="http://schemas.microsoft.com/office/word/2010/wordml" w:rsidTr="55D5DAF1" w14:paraId="02120940"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F1A4016"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8FF6678" wp14:textId="77777777" wp14:noSpellErr="1">
            <w:pPr>
              <w:rPr>
                <w:color w:val="auto"/>
              </w:rPr>
            </w:pPr>
            <w:r w:rsidRPr="5AB971FC" w:rsidR="5AB971FC">
              <w:rPr>
                <w:color w:val="auto"/>
              </w:rPr>
              <w:t>RF4</w:t>
            </w:r>
          </w:p>
        </w:tc>
      </w:tr>
      <w:tr xmlns:wp14="http://schemas.microsoft.com/office/word/2010/wordml" w:rsidTr="55D5DAF1" w14:paraId="4CBFE10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19A4ECD"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D0A75DA" wp14:textId="77777777" wp14:noSpellErr="1">
            <w:pPr>
              <w:rPr>
                <w:color w:val="auto"/>
              </w:rPr>
            </w:pPr>
            <w:r w:rsidRPr="5AB971FC" w:rsidR="5AB971FC">
              <w:rPr>
                <w:color w:val="auto"/>
              </w:rPr>
              <w:t>Gestión</w:t>
            </w:r>
            <w:r w:rsidRPr="5AB971FC" w:rsidR="5AB971FC">
              <w:rPr>
                <w:color w:val="auto"/>
              </w:rPr>
              <w:t xml:space="preserve"> de </w:t>
            </w:r>
            <w:r w:rsidRPr="5AB971FC" w:rsidR="5AB971FC">
              <w:rPr>
                <w:color w:val="auto"/>
              </w:rPr>
              <w:t>Perfil</w:t>
            </w:r>
            <w:r w:rsidRPr="5AB971FC" w:rsidR="5AB971FC">
              <w:rPr>
                <w:color w:val="auto"/>
              </w:rPr>
              <w:t xml:space="preserve"> de Usuario</w:t>
            </w:r>
          </w:p>
        </w:tc>
      </w:tr>
      <w:tr xmlns:wp14="http://schemas.microsoft.com/office/word/2010/wordml" w:rsidTr="55D5DAF1" w14:paraId="030BBCE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1AA5956"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F43D4A8" wp14:textId="77777777" wp14:noSpellErr="1">
            <w:pPr>
              <w:rPr>
                <w:color w:val="auto"/>
              </w:rPr>
            </w:pPr>
            <w:r w:rsidRPr="5AB971FC" w:rsidR="5AB971FC">
              <w:rPr>
                <w:color w:val="auto"/>
              </w:rPr>
              <w:t>Edición</w:t>
            </w:r>
            <w:r w:rsidRPr="5AB971FC" w:rsidR="5AB971FC">
              <w:rPr>
                <w:color w:val="auto"/>
              </w:rPr>
              <w:t xml:space="preserve"> de </w:t>
            </w:r>
            <w:r w:rsidRPr="5AB971FC" w:rsidR="5AB971FC">
              <w:rPr>
                <w:color w:val="auto"/>
              </w:rPr>
              <w:t>datos</w:t>
            </w:r>
            <w:r w:rsidRPr="5AB971FC" w:rsidR="5AB971FC">
              <w:rPr>
                <w:color w:val="auto"/>
              </w:rPr>
              <w:t xml:space="preserve"> </w:t>
            </w:r>
            <w:r w:rsidRPr="5AB971FC" w:rsidR="5AB971FC">
              <w:rPr>
                <w:color w:val="auto"/>
              </w:rPr>
              <w:t>personales</w:t>
            </w:r>
          </w:p>
        </w:tc>
      </w:tr>
      <w:tr xmlns:wp14="http://schemas.microsoft.com/office/word/2010/wordml" w:rsidTr="55D5DAF1" w14:paraId="6636A08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9EF1DF0"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D55F0F0" wp14:textId="77777777" wp14:noSpellErr="1">
            <w:pPr>
              <w:rPr>
                <w:color w:val="auto"/>
              </w:rPr>
            </w:pPr>
            <w:r w:rsidRPr="5AB971FC" w:rsidR="5AB971FC">
              <w:rPr>
                <w:color w:val="auto"/>
              </w:rPr>
              <w:t xml:space="preserve">Permite a </w:t>
            </w:r>
            <w:r w:rsidRPr="5AB971FC" w:rsidR="5AB971FC">
              <w:rPr>
                <w:color w:val="auto"/>
              </w:rPr>
              <w:t>los</w:t>
            </w:r>
            <w:r w:rsidRPr="5AB971FC" w:rsidR="5AB971FC">
              <w:rPr>
                <w:color w:val="auto"/>
              </w:rPr>
              <w:t xml:space="preserve"> </w:t>
            </w:r>
            <w:r w:rsidRPr="5AB971FC" w:rsidR="5AB971FC">
              <w:rPr>
                <w:color w:val="auto"/>
              </w:rPr>
              <w:t>usuarios</w:t>
            </w:r>
            <w:r w:rsidRPr="5AB971FC" w:rsidR="5AB971FC">
              <w:rPr>
                <w:color w:val="auto"/>
              </w:rPr>
              <w:t xml:space="preserve"> </w:t>
            </w:r>
            <w:r w:rsidRPr="5AB971FC" w:rsidR="5AB971FC">
              <w:rPr>
                <w:color w:val="auto"/>
              </w:rPr>
              <w:t>editar</w:t>
            </w:r>
            <w:r w:rsidRPr="5AB971FC" w:rsidR="5AB971FC">
              <w:rPr>
                <w:color w:val="auto"/>
              </w:rPr>
              <w:t xml:space="preserve"> </w:t>
            </w:r>
            <w:r w:rsidRPr="5AB971FC" w:rsidR="5AB971FC">
              <w:rPr>
                <w:color w:val="auto"/>
              </w:rPr>
              <w:t>su</w:t>
            </w:r>
            <w:r w:rsidRPr="5AB971FC" w:rsidR="5AB971FC">
              <w:rPr>
                <w:color w:val="auto"/>
              </w:rPr>
              <w:t xml:space="preserve"> </w:t>
            </w:r>
            <w:r w:rsidRPr="5AB971FC" w:rsidR="5AB971FC">
              <w:rPr>
                <w:color w:val="auto"/>
              </w:rPr>
              <w:t>información</w:t>
            </w:r>
            <w:r w:rsidRPr="5AB971FC" w:rsidR="5AB971FC">
              <w:rPr>
                <w:color w:val="auto"/>
              </w:rPr>
              <w:t xml:space="preserve"> personal</w:t>
            </w:r>
          </w:p>
        </w:tc>
      </w:tr>
      <w:tr w:rsidR="4603BAF2" w:rsidTr="55D5DAF1" w14:paraId="632F803F">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780B2346" w:rsidP="4603BAF2" w:rsidRDefault="780B2346" w14:paraId="0AA7F6FD" w14:textId="2FCC8056">
            <w:pPr>
              <w:pStyle w:val="Normal"/>
              <w:rPr>
                <w:color w:val="auto"/>
              </w:rPr>
            </w:pPr>
            <w:r w:rsidRPr="4603BAF2" w:rsidR="780B2346">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04C75DD4" w:rsidP="4603BAF2" w:rsidRDefault="04C75DD4" w14:paraId="1431E719" w14:textId="6C531BCD">
            <w:pPr>
              <w:pStyle w:val="Normal"/>
              <w:rPr>
                <w:color w:val="auto"/>
              </w:rPr>
            </w:pPr>
            <w:r w:rsidRPr="55D5DAF1" w:rsidR="255B7C5E">
              <w:rPr>
                <w:color w:val="auto"/>
              </w:rPr>
              <w:t xml:space="preserve">Cuando el usuario esté </w:t>
            </w:r>
            <w:r w:rsidRPr="55D5DAF1" w:rsidR="255B7C5E">
              <w:rPr>
                <w:color w:val="auto"/>
              </w:rPr>
              <w:t>logueado</w:t>
            </w:r>
            <w:r w:rsidRPr="55D5DAF1" w:rsidR="255B7C5E">
              <w:rPr>
                <w:color w:val="auto"/>
              </w:rPr>
              <w:t xml:space="preserve">, debe de aparecer un botón en el </w:t>
            </w:r>
            <w:r w:rsidRPr="55D5DAF1" w:rsidR="4C4BB859">
              <w:rPr>
                <w:color w:val="auto"/>
              </w:rPr>
              <w:t>cual</w:t>
            </w:r>
            <w:r w:rsidRPr="55D5DAF1" w:rsidR="255B7C5E">
              <w:rPr>
                <w:color w:val="auto"/>
              </w:rPr>
              <w:t xml:space="preserve"> </w:t>
            </w:r>
            <w:r w:rsidRPr="55D5DAF1" w:rsidR="3CEEFF0E">
              <w:rPr>
                <w:color w:val="auto"/>
              </w:rPr>
              <w:t>él</w:t>
            </w:r>
            <w:r w:rsidRPr="55D5DAF1" w:rsidR="255B7C5E">
              <w:rPr>
                <w:color w:val="auto"/>
              </w:rPr>
              <w:t xml:space="preserve"> pueda entrar para gestionar su perfil, deben de aparecerle sus datos actuales </w:t>
            </w:r>
            <w:r w:rsidRPr="55D5DAF1" w:rsidR="4ECE09BB">
              <w:rPr>
                <w:color w:val="auto"/>
              </w:rPr>
              <w:t xml:space="preserve">(Nombre, Correo y Numero de </w:t>
            </w:r>
            <w:r w:rsidRPr="55D5DAF1" w:rsidR="6AF95E2E">
              <w:rPr>
                <w:color w:val="auto"/>
              </w:rPr>
              <w:t>Identificación</w:t>
            </w:r>
            <w:r w:rsidRPr="55D5DAF1" w:rsidR="4ECE09BB">
              <w:rPr>
                <w:color w:val="auto"/>
              </w:rPr>
              <w:t xml:space="preserve">), debe de poder ver un botón para actualizar sus datos y luego poder editar los datos que quiera editar, el Nombre debe de contener </w:t>
            </w:r>
            <w:r w:rsidRPr="55D5DAF1" w:rsidR="4ECE09BB">
              <w:rPr>
                <w:color w:val="auto"/>
              </w:rPr>
              <w:t>unicamente</w:t>
            </w:r>
            <w:r w:rsidRPr="55D5DAF1" w:rsidR="4ECE09BB">
              <w:rPr>
                <w:color w:val="auto"/>
              </w:rPr>
              <w:t xml:space="preserve"> letras</w:t>
            </w:r>
            <w:r w:rsidRPr="55D5DAF1" w:rsidR="1B1D806D">
              <w:rPr>
                <w:color w:val="auto"/>
              </w:rPr>
              <w:t xml:space="preserve"> y puede tener espacios</w:t>
            </w:r>
            <w:r w:rsidRPr="55D5DAF1" w:rsidR="4ECE09BB">
              <w:rPr>
                <w:color w:val="auto"/>
              </w:rPr>
              <w:t xml:space="preserve">, el correo debe de tener un </w:t>
            </w:r>
            <w:r w:rsidRPr="55D5DAF1" w:rsidR="6A8F53CF">
              <w:rPr>
                <w:color w:val="auto"/>
              </w:rPr>
              <w:t>formato válido</w:t>
            </w:r>
            <w:r w:rsidRPr="55D5DAF1" w:rsidR="5222FB93">
              <w:rPr>
                <w:color w:val="auto"/>
              </w:rPr>
              <w:t xml:space="preserve"> y su número de identificación debe de ser numérico</w:t>
            </w:r>
            <w:r w:rsidRPr="55D5DAF1" w:rsidR="4EEB6626">
              <w:rPr>
                <w:color w:val="auto"/>
              </w:rPr>
              <w:t xml:space="preserve"> de máximo 15 </w:t>
            </w:r>
            <w:r w:rsidRPr="55D5DAF1" w:rsidR="4EEB6626">
              <w:rPr>
                <w:color w:val="auto"/>
              </w:rPr>
              <w:t>carácteres</w:t>
            </w:r>
            <w:r w:rsidRPr="55D5DAF1" w:rsidR="5222FB93">
              <w:rPr>
                <w:color w:val="auto"/>
              </w:rPr>
              <w:t>, luego debe de ingresar la contraseña</w:t>
            </w:r>
            <w:r w:rsidRPr="55D5DAF1" w:rsidR="2E03E802">
              <w:rPr>
                <w:color w:val="auto"/>
              </w:rPr>
              <w:t xml:space="preserve"> actual</w:t>
            </w:r>
            <w:r w:rsidRPr="55D5DAF1" w:rsidR="5222FB93">
              <w:rPr>
                <w:color w:val="auto"/>
              </w:rPr>
              <w:t xml:space="preserve"> para poder confirmar los cambios,</w:t>
            </w:r>
            <w:r w:rsidRPr="55D5DAF1" w:rsidR="14E55482">
              <w:rPr>
                <w:color w:val="auto"/>
              </w:rPr>
              <w:t xml:space="preserve"> </w:t>
            </w:r>
            <w:r w:rsidRPr="55D5DAF1" w:rsidR="49A15583">
              <w:rPr>
                <w:color w:val="auto"/>
              </w:rPr>
              <w:t xml:space="preserve">si la persona quiere </w:t>
            </w:r>
            <w:r w:rsidRPr="55D5DAF1" w:rsidR="49A15583">
              <w:rPr>
                <w:color w:val="auto"/>
              </w:rPr>
              <w:t>tambien</w:t>
            </w:r>
            <w:r w:rsidRPr="55D5DAF1" w:rsidR="49A15583">
              <w:rPr>
                <w:color w:val="auto"/>
              </w:rPr>
              <w:t xml:space="preserve"> puede actualizar su contraseña, </w:t>
            </w:r>
            <w:r w:rsidRPr="55D5DAF1" w:rsidR="14E55482">
              <w:rPr>
                <w:color w:val="auto"/>
              </w:rPr>
              <w:t>si es exitoso, debe de aparecer una alerta de datos cambiados exitosamente y si no es exitosa debe de aparecer una alerta que diga que no se pudieron cambiar sus datos.</w:t>
            </w:r>
          </w:p>
        </w:tc>
      </w:tr>
      <w:tr xmlns:wp14="http://schemas.microsoft.com/office/word/2010/wordml" w:rsidTr="55D5DAF1" w14:paraId="5484160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A093757"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E68AF1C" wp14:textId="77777777" wp14:noSpellErr="1">
            <w:pPr>
              <w:rPr>
                <w:color w:val="auto"/>
              </w:rPr>
            </w:pPr>
            <w:r w:rsidRPr="5AB971FC" w:rsidR="5AB971FC">
              <w:rPr>
                <w:color w:val="auto"/>
              </w:rPr>
              <w:t>RNF3, RNF8</w:t>
            </w:r>
          </w:p>
        </w:tc>
      </w:tr>
      <w:tr xmlns:wp14="http://schemas.microsoft.com/office/word/2010/wordml" w:rsidTr="55D5DAF1" w14:paraId="646B744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41179F3"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6AB1CB6" wp14:textId="77777777" wp14:noSpellErr="1">
            <w:pPr>
              <w:rPr>
                <w:color w:val="auto"/>
              </w:rPr>
            </w:pPr>
            <w:r w:rsidRPr="5AB971FC" w:rsidR="5AB971FC">
              <w:rPr>
                <w:color w:val="auto"/>
              </w:rPr>
              <w:t>Media</w:t>
            </w:r>
          </w:p>
        </w:tc>
      </w:tr>
    </w:tbl>
    <w:p xmlns:wp14="http://schemas.microsoft.com/office/word/2010/wordml" w:rsidP="5AB971FC" w14:paraId="3A340477" wp14:textId="77777777" wp14:noSpellErr="1">
      <w:pPr>
        <w:pStyle w:val="Heading2"/>
        <w:rPr>
          <w:color w:val="auto"/>
        </w:rPr>
      </w:pPr>
      <w:r w:rsidRPr="5AB971FC" w:rsidR="5AB971FC">
        <w:rPr>
          <w:color w:val="auto"/>
        </w:rPr>
        <w:t xml:space="preserve">RF5 - </w:t>
      </w:r>
      <w:r w:rsidRPr="5AB971FC" w:rsidR="5AB971FC">
        <w:rPr>
          <w:color w:val="auto"/>
        </w:rPr>
        <w:t>Visualización</w:t>
      </w:r>
      <w:r w:rsidRPr="5AB971FC" w:rsidR="5AB971FC">
        <w:rPr>
          <w:color w:val="auto"/>
        </w:rPr>
        <w:t xml:space="preserve"> de </w:t>
      </w:r>
      <w:r w:rsidRPr="5AB971FC" w:rsidR="5AB971FC">
        <w:rPr>
          <w:color w:val="auto"/>
        </w:rPr>
        <w:t>Productos</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6613A02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2FB4B82"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16D0579" wp14:textId="77777777" wp14:noSpellErr="1">
            <w:pPr>
              <w:rPr>
                <w:color w:val="auto"/>
              </w:rPr>
            </w:pPr>
            <w:r w:rsidRPr="5AB971FC" w:rsidR="5AB971FC">
              <w:rPr>
                <w:color w:val="auto"/>
              </w:rPr>
              <w:t>RF5</w:t>
            </w:r>
          </w:p>
        </w:tc>
      </w:tr>
      <w:tr xmlns:wp14="http://schemas.microsoft.com/office/word/2010/wordml" w:rsidTr="4D44C435" w14:paraId="0408A8F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51694C5"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B19157C" wp14:textId="77777777" wp14:noSpellErr="1">
            <w:pPr>
              <w:rPr>
                <w:color w:val="auto"/>
              </w:rPr>
            </w:pPr>
            <w:r w:rsidRPr="5AB971FC" w:rsidR="5AB971FC">
              <w:rPr>
                <w:color w:val="auto"/>
              </w:rPr>
              <w:t>Visualización</w:t>
            </w:r>
            <w:r w:rsidRPr="5AB971FC" w:rsidR="5AB971FC">
              <w:rPr>
                <w:color w:val="auto"/>
              </w:rPr>
              <w:t xml:space="preserve"> de </w:t>
            </w:r>
            <w:r w:rsidRPr="5AB971FC" w:rsidR="5AB971FC">
              <w:rPr>
                <w:color w:val="auto"/>
              </w:rPr>
              <w:t>Productos</w:t>
            </w:r>
          </w:p>
        </w:tc>
      </w:tr>
      <w:tr xmlns:wp14="http://schemas.microsoft.com/office/word/2010/wordml" w:rsidTr="4D44C435" w14:paraId="01BDBC1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52207BB"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49C5EF7" wp14:textId="58268A11">
            <w:pPr>
              <w:rPr>
                <w:color w:val="auto"/>
              </w:rPr>
            </w:pPr>
            <w:r w:rsidRPr="4603BAF2" w:rsidR="5AB971FC">
              <w:rPr>
                <w:color w:val="auto"/>
              </w:rPr>
              <w:t xml:space="preserve">Vista de </w:t>
            </w:r>
            <w:r w:rsidRPr="4603BAF2" w:rsidR="5AB971FC">
              <w:rPr>
                <w:color w:val="auto"/>
              </w:rPr>
              <w:t>productos</w:t>
            </w:r>
          </w:p>
        </w:tc>
      </w:tr>
      <w:tr xmlns:wp14="http://schemas.microsoft.com/office/word/2010/wordml" w:rsidTr="4D44C435" w14:paraId="2BEED2C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8583582"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C035870" wp14:textId="77777777" wp14:noSpellErr="1">
            <w:pPr>
              <w:rPr>
                <w:color w:val="auto"/>
              </w:rPr>
            </w:pPr>
            <w:r w:rsidRPr="5AB971FC" w:rsidR="5AB971FC">
              <w:rPr>
                <w:color w:val="auto"/>
              </w:rPr>
              <w:t>Visitantes</w:t>
            </w:r>
            <w:r w:rsidRPr="5AB971FC" w:rsidR="5AB971FC">
              <w:rPr>
                <w:color w:val="auto"/>
              </w:rPr>
              <w:t xml:space="preserve"> </w:t>
            </w:r>
            <w:r w:rsidRPr="5AB971FC" w:rsidR="5AB971FC">
              <w:rPr>
                <w:color w:val="auto"/>
              </w:rPr>
              <w:t>ven</w:t>
            </w:r>
            <w:r w:rsidRPr="5AB971FC" w:rsidR="5AB971FC">
              <w:rPr>
                <w:color w:val="auto"/>
              </w:rPr>
              <w:t xml:space="preserve"> </w:t>
            </w:r>
            <w:r w:rsidRPr="5AB971FC" w:rsidR="5AB971FC">
              <w:rPr>
                <w:color w:val="auto"/>
              </w:rPr>
              <w:t>una</w:t>
            </w:r>
            <w:r w:rsidRPr="5AB971FC" w:rsidR="5AB971FC">
              <w:rPr>
                <w:color w:val="auto"/>
              </w:rPr>
              <w:t xml:space="preserve"> </w:t>
            </w:r>
            <w:r w:rsidRPr="5AB971FC" w:rsidR="5AB971FC">
              <w:rPr>
                <w:color w:val="auto"/>
              </w:rPr>
              <w:t>sección</w:t>
            </w:r>
            <w:r w:rsidRPr="5AB971FC" w:rsidR="5AB971FC">
              <w:rPr>
                <w:color w:val="auto"/>
              </w:rPr>
              <w:t xml:space="preserve"> </w:t>
            </w:r>
            <w:r w:rsidRPr="5AB971FC" w:rsidR="5AB971FC">
              <w:rPr>
                <w:color w:val="auto"/>
              </w:rPr>
              <w:t>limitada</w:t>
            </w:r>
            <w:r w:rsidRPr="5AB971FC" w:rsidR="5AB971FC">
              <w:rPr>
                <w:color w:val="auto"/>
              </w:rPr>
              <w:t xml:space="preserve">; </w:t>
            </w:r>
            <w:r w:rsidRPr="5AB971FC" w:rsidR="5AB971FC">
              <w:rPr>
                <w:color w:val="auto"/>
              </w:rPr>
              <w:t>usuarios</w:t>
            </w:r>
            <w:r w:rsidRPr="5AB971FC" w:rsidR="5AB971FC">
              <w:rPr>
                <w:color w:val="auto"/>
              </w:rPr>
              <w:t xml:space="preserve"> </w:t>
            </w:r>
            <w:r w:rsidRPr="5AB971FC" w:rsidR="5AB971FC">
              <w:rPr>
                <w:color w:val="auto"/>
              </w:rPr>
              <w:t>autenticados</w:t>
            </w:r>
            <w:r w:rsidRPr="5AB971FC" w:rsidR="5AB971FC">
              <w:rPr>
                <w:color w:val="auto"/>
              </w:rPr>
              <w:t xml:space="preserve"> </w:t>
            </w:r>
            <w:r w:rsidRPr="5AB971FC" w:rsidR="5AB971FC">
              <w:rPr>
                <w:color w:val="auto"/>
              </w:rPr>
              <w:t>ven</w:t>
            </w:r>
            <w:r w:rsidRPr="5AB971FC" w:rsidR="5AB971FC">
              <w:rPr>
                <w:color w:val="auto"/>
              </w:rPr>
              <w:t xml:space="preserve"> </w:t>
            </w:r>
            <w:r w:rsidRPr="5AB971FC" w:rsidR="5AB971FC">
              <w:rPr>
                <w:color w:val="auto"/>
              </w:rPr>
              <w:t>todos</w:t>
            </w:r>
            <w:r w:rsidRPr="5AB971FC" w:rsidR="5AB971FC">
              <w:rPr>
                <w:color w:val="auto"/>
              </w:rPr>
              <w:t xml:space="preserve"> </w:t>
            </w:r>
            <w:r w:rsidRPr="5AB971FC" w:rsidR="5AB971FC">
              <w:rPr>
                <w:color w:val="auto"/>
              </w:rPr>
              <w:t>los</w:t>
            </w:r>
            <w:r w:rsidRPr="5AB971FC" w:rsidR="5AB971FC">
              <w:rPr>
                <w:color w:val="auto"/>
              </w:rPr>
              <w:t xml:space="preserve"> </w:t>
            </w:r>
            <w:r w:rsidRPr="5AB971FC" w:rsidR="5AB971FC">
              <w:rPr>
                <w:color w:val="auto"/>
              </w:rPr>
              <w:t>productos</w:t>
            </w:r>
          </w:p>
        </w:tc>
      </w:tr>
      <w:tr w:rsidR="4603BAF2" w:rsidTr="4D44C435" w14:paraId="548E0050">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72047685" w:rsidP="4603BAF2" w:rsidRDefault="72047685" w14:paraId="5BB598DC" w14:textId="5634BADF">
            <w:pPr>
              <w:pStyle w:val="Normal"/>
              <w:rPr>
                <w:color w:val="auto"/>
              </w:rPr>
            </w:pPr>
            <w:r w:rsidRPr="4603BAF2" w:rsidR="72047685">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313DB11E" w:rsidP="4603BAF2" w:rsidRDefault="313DB11E" w14:paraId="56715E3F" w14:textId="5E061BFE">
            <w:pPr>
              <w:pStyle w:val="Normal"/>
              <w:rPr>
                <w:color w:val="auto"/>
              </w:rPr>
            </w:pPr>
            <w:r w:rsidRPr="4D44C435" w:rsidR="5D9F5A33">
              <w:rPr>
                <w:color w:val="auto"/>
              </w:rPr>
              <w:t xml:space="preserve">El usuario dentro del aplicativo y luego de iniciar sesión, debe de poder observar todos los productos disponibles en la tienda, cada uno de estos con su </w:t>
            </w:r>
            <w:r w:rsidRPr="4D44C435" w:rsidR="587350C8">
              <w:rPr>
                <w:color w:val="auto"/>
              </w:rPr>
              <w:t>imagen,</w:t>
            </w:r>
            <w:r w:rsidRPr="4D44C435" w:rsidR="5D9F5A33">
              <w:rPr>
                <w:color w:val="auto"/>
              </w:rPr>
              <w:t xml:space="preserve"> Precio, nombre y una descripción breve de estos, en cada producto debe de </w:t>
            </w:r>
            <w:r w:rsidRPr="4D44C435" w:rsidR="53C69FDD">
              <w:rPr>
                <w:color w:val="auto"/>
              </w:rPr>
              <w:t xml:space="preserve">aparecer un botón para agregar el producto a su carrito de compras una o varias veces y al </w:t>
            </w:r>
            <w:r w:rsidRPr="4D44C435" w:rsidR="53C69FDD">
              <w:rPr>
                <w:color w:val="auto"/>
              </w:rPr>
              <w:t>clickearlo</w:t>
            </w:r>
            <w:r w:rsidRPr="4D44C435" w:rsidR="53C69FDD">
              <w:rPr>
                <w:color w:val="auto"/>
              </w:rPr>
              <w:t xml:space="preserve"> debe de aparecer la alerta diciendo que el producto fue agregado exitosamente.</w:t>
            </w:r>
          </w:p>
        </w:tc>
      </w:tr>
      <w:tr xmlns:wp14="http://schemas.microsoft.com/office/word/2010/wordml" w:rsidTr="4D44C435" w14:paraId="01151FC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77AC99B"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72A6659" wp14:textId="53C25431">
            <w:pPr/>
            <w:r w:rsidRPr="4603BAF2" w:rsidR="5F14968C">
              <w:rPr>
                <w:rFonts w:ascii="Cambria" w:hAnsi="Cambria" w:eastAsia="Cambria" w:cs="Cambria"/>
                <w:noProof w:val="0"/>
                <w:sz w:val="22"/>
                <w:szCs w:val="22"/>
                <w:lang w:val="es-CO"/>
              </w:rPr>
              <w:t>RNF2, RNF4, RNF5</w:t>
            </w:r>
          </w:p>
        </w:tc>
      </w:tr>
      <w:tr xmlns:wp14="http://schemas.microsoft.com/office/word/2010/wordml" w:rsidTr="4D44C435" w14:paraId="47B103A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0C6A259"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49397E6" wp14:textId="77777777" wp14:noSpellErr="1">
            <w:pPr>
              <w:rPr>
                <w:color w:val="auto"/>
              </w:rPr>
            </w:pPr>
            <w:r w:rsidRPr="5AB971FC" w:rsidR="5AB971FC">
              <w:rPr>
                <w:color w:val="auto"/>
              </w:rPr>
              <w:t>Alta</w:t>
            </w:r>
          </w:p>
        </w:tc>
      </w:tr>
    </w:tbl>
    <w:p xmlns:wp14="http://schemas.microsoft.com/office/word/2010/wordml" w:rsidP="5AB971FC" w14:paraId="145675C3" wp14:textId="77777777" wp14:noSpellErr="1">
      <w:pPr>
        <w:pStyle w:val="Heading2"/>
        <w:rPr>
          <w:color w:val="auto"/>
        </w:rPr>
      </w:pPr>
      <w:r w:rsidRPr="5AB971FC" w:rsidR="5AB971FC">
        <w:rPr>
          <w:color w:val="auto"/>
        </w:rPr>
        <w:t xml:space="preserve">RF6 - </w:t>
      </w:r>
      <w:r w:rsidRPr="5AB971FC" w:rsidR="5AB971FC">
        <w:rPr>
          <w:color w:val="auto"/>
        </w:rPr>
        <w:t>Filtro</w:t>
      </w:r>
      <w:r w:rsidRPr="5AB971FC" w:rsidR="5AB971FC">
        <w:rPr>
          <w:color w:val="auto"/>
        </w:rPr>
        <w:t xml:space="preserve"> de </w:t>
      </w:r>
      <w:r w:rsidRPr="5AB971FC" w:rsidR="5AB971FC">
        <w:rPr>
          <w:color w:val="auto"/>
        </w:rPr>
        <w:t>Productos</w:t>
      </w:r>
    </w:p>
    <w:tbl>
      <w:tblPr>
        <w:tblStyle w:val="LightGrid"/>
        <w:tblW w:w="0" w:type="auto"/>
        <w:tblLook w:val="04A0" w:firstRow="1" w:lastRow="0" w:firstColumn="1" w:lastColumn="0" w:noHBand="0" w:noVBand="1"/>
      </w:tblPr>
      <w:tblGrid>
        <w:gridCol w:w="4320"/>
        <w:gridCol w:w="4320"/>
      </w:tblGrid>
      <w:tr xmlns:wp14="http://schemas.microsoft.com/office/word/2010/wordml" w:rsidTr="70BE4D02" w14:paraId="78B1A7D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1FD5664"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5409B90" wp14:textId="77777777" wp14:noSpellErr="1">
            <w:pPr>
              <w:rPr>
                <w:color w:val="auto"/>
              </w:rPr>
            </w:pPr>
            <w:r w:rsidRPr="5AB971FC" w:rsidR="5AB971FC">
              <w:rPr>
                <w:color w:val="auto"/>
              </w:rPr>
              <w:t>RF6</w:t>
            </w:r>
          </w:p>
        </w:tc>
      </w:tr>
      <w:tr xmlns:wp14="http://schemas.microsoft.com/office/word/2010/wordml" w:rsidTr="70BE4D02" w14:paraId="7989E68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B5677B1"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EB9A625" wp14:textId="77777777" wp14:noSpellErr="1">
            <w:pPr>
              <w:rPr>
                <w:color w:val="auto"/>
              </w:rPr>
            </w:pPr>
            <w:r w:rsidRPr="5AB971FC" w:rsidR="5AB971FC">
              <w:rPr>
                <w:color w:val="auto"/>
              </w:rPr>
              <w:t>Filtro</w:t>
            </w:r>
            <w:r w:rsidRPr="5AB971FC" w:rsidR="5AB971FC">
              <w:rPr>
                <w:color w:val="auto"/>
              </w:rPr>
              <w:t xml:space="preserve"> de </w:t>
            </w:r>
            <w:r w:rsidRPr="5AB971FC" w:rsidR="5AB971FC">
              <w:rPr>
                <w:color w:val="auto"/>
              </w:rPr>
              <w:t>Productos</w:t>
            </w:r>
          </w:p>
        </w:tc>
      </w:tr>
      <w:tr xmlns:wp14="http://schemas.microsoft.com/office/word/2010/wordml" w:rsidTr="70BE4D02" w14:paraId="2DBAE10D"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AC45640"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3B034B1" wp14:textId="77777777" wp14:noSpellErr="1">
            <w:pPr>
              <w:rPr>
                <w:color w:val="auto"/>
              </w:rPr>
            </w:pPr>
            <w:r w:rsidRPr="5AB971FC" w:rsidR="5AB971FC">
              <w:rPr>
                <w:color w:val="auto"/>
              </w:rPr>
              <w:t>Búsqueda</w:t>
            </w:r>
            <w:r w:rsidRPr="5AB971FC" w:rsidR="5AB971FC">
              <w:rPr>
                <w:color w:val="auto"/>
              </w:rPr>
              <w:t xml:space="preserve"> </w:t>
            </w:r>
            <w:r w:rsidRPr="5AB971FC" w:rsidR="5AB971FC">
              <w:rPr>
                <w:color w:val="auto"/>
              </w:rPr>
              <w:t>por</w:t>
            </w:r>
            <w:r w:rsidRPr="5AB971FC" w:rsidR="5AB971FC">
              <w:rPr>
                <w:color w:val="auto"/>
              </w:rPr>
              <w:t xml:space="preserve"> </w:t>
            </w:r>
            <w:r w:rsidRPr="5AB971FC" w:rsidR="5AB971FC">
              <w:rPr>
                <w:color w:val="auto"/>
              </w:rPr>
              <w:t>nombre</w:t>
            </w:r>
            <w:r w:rsidRPr="5AB971FC" w:rsidR="5AB971FC">
              <w:rPr>
                <w:color w:val="auto"/>
              </w:rPr>
              <w:t xml:space="preserve">, </w:t>
            </w:r>
            <w:r w:rsidRPr="5AB971FC" w:rsidR="5AB971FC">
              <w:rPr>
                <w:color w:val="auto"/>
              </w:rPr>
              <w:t>categoría</w:t>
            </w:r>
            <w:r w:rsidRPr="5AB971FC" w:rsidR="5AB971FC">
              <w:rPr>
                <w:color w:val="auto"/>
              </w:rPr>
              <w:t xml:space="preserve"> o </w:t>
            </w:r>
            <w:r w:rsidRPr="5AB971FC" w:rsidR="5AB971FC">
              <w:rPr>
                <w:color w:val="auto"/>
              </w:rPr>
              <w:t>precio</w:t>
            </w:r>
          </w:p>
        </w:tc>
      </w:tr>
      <w:tr xmlns:wp14="http://schemas.microsoft.com/office/word/2010/wordml" w:rsidTr="70BE4D02" w14:paraId="1EBA833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1C2F776"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EB5BF23" wp14:textId="77777777" wp14:noSpellErr="1">
            <w:pPr>
              <w:rPr>
                <w:color w:val="auto"/>
              </w:rPr>
            </w:pPr>
            <w:r w:rsidRPr="5AB971FC" w:rsidR="5AB971FC">
              <w:rPr>
                <w:color w:val="auto"/>
              </w:rPr>
              <w:t xml:space="preserve">Permite </w:t>
            </w:r>
            <w:r w:rsidRPr="5AB971FC" w:rsidR="5AB971FC">
              <w:rPr>
                <w:color w:val="auto"/>
              </w:rPr>
              <w:t>buscar</w:t>
            </w:r>
            <w:r w:rsidRPr="5AB971FC" w:rsidR="5AB971FC">
              <w:rPr>
                <w:color w:val="auto"/>
              </w:rPr>
              <w:t xml:space="preserve"> y </w:t>
            </w:r>
            <w:r w:rsidRPr="5AB971FC" w:rsidR="5AB971FC">
              <w:rPr>
                <w:color w:val="auto"/>
              </w:rPr>
              <w:t>filtrar</w:t>
            </w:r>
            <w:r w:rsidRPr="5AB971FC" w:rsidR="5AB971FC">
              <w:rPr>
                <w:color w:val="auto"/>
              </w:rPr>
              <w:t xml:space="preserve"> </w:t>
            </w:r>
            <w:r w:rsidRPr="5AB971FC" w:rsidR="5AB971FC">
              <w:rPr>
                <w:color w:val="auto"/>
              </w:rPr>
              <w:t>productos</w:t>
            </w:r>
          </w:p>
        </w:tc>
      </w:tr>
      <w:tr w:rsidR="4603BAF2" w:rsidTr="70BE4D02" w14:paraId="6E7B432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7F8EFBDE" w:rsidP="4603BAF2" w:rsidRDefault="7F8EFBDE" w14:paraId="7BB78468" w14:textId="5A5F1138">
            <w:pPr>
              <w:pStyle w:val="Normal"/>
              <w:rPr>
                <w:color w:val="auto"/>
              </w:rPr>
            </w:pPr>
            <w:r w:rsidRPr="4603BAF2" w:rsidR="7F8EFBDE">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1359904F" w:rsidP="4603BAF2" w:rsidRDefault="1359904F" w14:paraId="057211EC" w14:textId="1929A907">
            <w:pPr>
              <w:pStyle w:val="Normal"/>
              <w:rPr>
                <w:color w:val="auto"/>
              </w:rPr>
            </w:pPr>
            <w:r w:rsidRPr="70BE4D02" w:rsidR="5E3EEB87">
              <w:rPr>
                <w:color w:val="auto"/>
              </w:rPr>
              <w:t xml:space="preserve">Estando </w:t>
            </w:r>
            <w:bookmarkStart w:name="_Int_YdzENTlz" w:id="155912544"/>
            <w:r w:rsidRPr="70BE4D02" w:rsidR="5E3EEB87">
              <w:rPr>
                <w:color w:val="auto"/>
              </w:rPr>
              <w:t>logueado</w:t>
            </w:r>
            <w:bookmarkEnd w:id="155912544"/>
            <w:r w:rsidRPr="70BE4D02" w:rsidR="5E3EEB87">
              <w:rPr>
                <w:color w:val="auto"/>
              </w:rPr>
              <w:t xml:space="preserve"> y en cualquier parte de la </w:t>
            </w:r>
            <w:r w:rsidRPr="70BE4D02" w:rsidR="5E3EEB87">
              <w:rPr>
                <w:color w:val="auto"/>
              </w:rPr>
              <w:t>pág</w:t>
            </w:r>
            <w:r w:rsidRPr="70BE4D02" w:rsidR="26A7E038">
              <w:rPr>
                <w:color w:val="auto"/>
              </w:rPr>
              <w:t>i</w:t>
            </w:r>
            <w:r w:rsidRPr="70BE4D02" w:rsidR="5E3EEB87">
              <w:rPr>
                <w:color w:val="auto"/>
              </w:rPr>
              <w:t>na</w:t>
            </w:r>
            <w:r w:rsidRPr="70BE4D02" w:rsidR="5E3EEB87">
              <w:rPr>
                <w:color w:val="auto"/>
              </w:rPr>
              <w:t xml:space="preserve">, el usuario debe de poder ver en la barra de navegación un ícono de lupa, el cuál lo dejará filtrar los productos por Nombre, precios, puede ver una lista de las </w:t>
            </w:r>
            <w:r w:rsidRPr="70BE4D02" w:rsidR="5E3EEB87">
              <w:rPr>
                <w:color w:val="auto"/>
              </w:rPr>
              <w:t>categorías</w:t>
            </w:r>
            <w:r w:rsidRPr="70BE4D02" w:rsidR="5E3EEB87">
              <w:rPr>
                <w:color w:val="auto"/>
              </w:rPr>
              <w:t xml:space="preserve"> existentes </w:t>
            </w:r>
            <w:r w:rsidRPr="70BE4D02" w:rsidR="1848693C">
              <w:rPr>
                <w:color w:val="auto"/>
              </w:rPr>
              <w:t xml:space="preserve">y elegir qué </w:t>
            </w:r>
            <w:r w:rsidRPr="70BE4D02" w:rsidR="663F84E4">
              <w:rPr>
                <w:color w:val="auto"/>
              </w:rPr>
              <w:t>categoría</w:t>
            </w:r>
            <w:r w:rsidRPr="70BE4D02" w:rsidR="1848693C">
              <w:rPr>
                <w:color w:val="auto"/>
              </w:rPr>
              <w:t xml:space="preserve"> quiere ver y </w:t>
            </w:r>
            <w:r w:rsidRPr="70BE4D02" w:rsidR="56B01ED6">
              <w:rPr>
                <w:color w:val="auto"/>
              </w:rPr>
              <w:t>también</w:t>
            </w:r>
            <w:r w:rsidRPr="70BE4D02" w:rsidR="1848693C">
              <w:rPr>
                <w:color w:val="auto"/>
              </w:rPr>
              <w:t xml:space="preserve"> puede filtrar los productos para que le muestre únicamente</w:t>
            </w:r>
            <w:r w:rsidRPr="70BE4D02" w:rsidR="1848693C">
              <w:rPr>
                <w:color w:val="auto"/>
              </w:rPr>
              <w:t xml:space="preserve"> los que tienen stock actualmente, el usuario podrá aplicar un filtro a la vez, varios o todos a la vez si lo desea, y esto lo </w:t>
            </w:r>
            <w:r w:rsidRPr="70BE4D02" w:rsidR="1848693C">
              <w:rPr>
                <w:color w:val="auto"/>
              </w:rPr>
              <w:t>redi</w:t>
            </w:r>
            <w:r w:rsidRPr="70BE4D02" w:rsidR="327A4901">
              <w:rPr>
                <w:color w:val="auto"/>
              </w:rPr>
              <w:t>ri</w:t>
            </w:r>
            <w:r w:rsidRPr="70BE4D02" w:rsidR="186EBBBD">
              <w:rPr>
                <w:color w:val="auto"/>
              </w:rPr>
              <w:t>girá</w:t>
            </w:r>
            <w:r w:rsidRPr="70BE4D02" w:rsidR="186EBBBD">
              <w:rPr>
                <w:color w:val="auto"/>
              </w:rPr>
              <w:t xml:space="preserve"> a la página productos mostrándole todos los productos que cumplen con sus filtros.</w:t>
            </w:r>
            <w:r w:rsidRPr="70BE4D02" w:rsidR="1848693C">
              <w:rPr>
                <w:color w:val="auto"/>
              </w:rPr>
              <w:t xml:space="preserve"> </w:t>
            </w:r>
          </w:p>
        </w:tc>
      </w:tr>
      <w:tr xmlns:wp14="http://schemas.microsoft.com/office/word/2010/wordml" w:rsidTr="70BE4D02" w14:paraId="0E123DA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B07CFC1"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A37501D" wp14:textId="4290C22F">
            <w:pPr/>
            <w:r w:rsidRPr="4603BAF2" w:rsidR="0DA2478F">
              <w:rPr>
                <w:rFonts w:ascii="Cambria" w:hAnsi="Cambria" w:eastAsia="Cambria" w:cs="Cambria"/>
                <w:noProof w:val="0"/>
                <w:sz w:val="22"/>
                <w:szCs w:val="22"/>
                <w:lang w:val="es-CO"/>
              </w:rPr>
              <w:t>RNF2</w:t>
            </w:r>
          </w:p>
        </w:tc>
      </w:tr>
      <w:tr xmlns:wp14="http://schemas.microsoft.com/office/word/2010/wordml" w:rsidTr="70BE4D02" w14:paraId="3DA3C0B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5449B20"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0085C72" wp14:textId="77777777" wp14:noSpellErr="1">
            <w:pPr>
              <w:rPr>
                <w:color w:val="auto"/>
              </w:rPr>
            </w:pPr>
            <w:r w:rsidRPr="5AB971FC" w:rsidR="5AB971FC">
              <w:rPr>
                <w:color w:val="auto"/>
              </w:rPr>
              <w:t>Media</w:t>
            </w:r>
          </w:p>
        </w:tc>
      </w:tr>
    </w:tbl>
    <w:p xmlns:wp14="http://schemas.microsoft.com/office/word/2010/wordml" w:rsidP="5AB971FC" w14:paraId="7B4CEAF7" wp14:textId="77777777" wp14:noSpellErr="1">
      <w:pPr>
        <w:pStyle w:val="Heading2"/>
        <w:rPr>
          <w:color w:val="auto"/>
        </w:rPr>
      </w:pPr>
      <w:r w:rsidRPr="5AB971FC" w:rsidR="5AB971FC">
        <w:rPr>
          <w:color w:val="auto"/>
        </w:rPr>
        <w:t xml:space="preserve">RF7 - </w:t>
      </w:r>
      <w:r w:rsidRPr="5AB971FC" w:rsidR="5AB971FC">
        <w:rPr>
          <w:color w:val="auto"/>
        </w:rPr>
        <w:t>Gestión</w:t>
      </w:r>
      <w:r w:rsidRPr="5AB971FC" w:rsidR="5AB971FC">
        <w:rPr>
          <w:color w:val="auto"/>
        </w:rPr>
        <w:t xml:space="preserve"> de </w:t>
      </w:r>
      <w:r w:rsidRPr="5AB971FC" w:rsidR="5AB971FC">
        <w:rPr>
          <w:color w:val="auto"/>
        </w:rPr>
        <w:t>Carrito</w:t>
      </w:r>
      <w:r w:rsidRPr="5AB971FC" w:rsidR="5AB971FC">
        <w:rPr>
          <w:color w:val="auto"/>
        </w:rPr>
        <w:t xml:space="preserve"> de </w:t>
      </w:r>
      <w:r w:rsidRPr="5AB971FC" w:rsidR="5AB971FC">
        <w:rPr>
          <w:color w:val="auto"/>
        </w:rPr>
        <w:t>Compras</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3ECE8D8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79CE338"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F1F7623" wp14:textId="77777777" wp14:noSpellErr="1">
            <w:pPr>
              <w:rPr>
                <w:color w:val="auto"/>
              </w:rPr>
            </w:pPr>
            <w:r w:rsidRPr="5AB971FC" w:rsidR="5AB971FC">
              <w:rPr>
                <w:color w:val="auto"/>
              </w:rPr>
              <w:t>RF7</w:t>
            </w:r>
          </w:p>
        </w:tc>
      </w:tr>
      <w:tr xmlns:wp14="http://schemas.microsoft.com/office/word/2010/wordml" w:rsidTr="4D44C435" w14:paraId="0AD6B4D3"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ECDD0A9"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6CE1314" wp14:textId="77777777" wp14:noSpellErr="1">
            <w:pPr>
              <w:rPr>
                <w:color w:val="auto"/>
              </w:rPr>
            </w:pPr>
            <w:r w:rsidRPr="5AB971FC" w:rsidR="5AB971FC">
              <w:rPr>
                <w:color w:val="auto"/>
              </w:rPr>
              <w:t>Gestión</w:t>
            </w:r>
            <w:r w:rsidRPr="5AB971FC" w:rsidR="5AB971FC">
              <w:rPr>
                <w:color w:val="auto"/>
              </w:rPr>
              <w:t xml:space="preserve"> de </w:t>
            </w:r>
            <w:r w:rsidRPr="5AB971FC" w:rsidR="5AB971FC">
              <w:rPr>
                <w:color w:val="auto"/>
              </w:rPr>
              <w:t>Carrito</w:t>
            </w:r>
            <w:r w:rsidRPr="5AB971FC" w:rsidR="5AB971FC">
              <w:rPr>
                <w:color w:val="auto"/>
              </w:rPr>
              <w:t xml:space="preserve"> de </w:t>
            </w:r>
            <w:r w:rsidRPr="5AB971FC" w:rsidR="5AB971FC">
              <w:rPr>
                <w:color w:val="auto"/>
              </w:rPr>
              <w:t>Compras</w:t>
            </w:r>
          </w:p>
        </w:tc>
      </w:tr>
      <w:tr xmlns:wp14="http://schemas.microsoft.com/office/word/2010/wordml" w:rsidTr="4D44C435" w14:paraId="542C87B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8AB1FA5"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C2D90F2" wp14:textId="77777777" wp14:noSpellErr="1">
            <w:pPr>
              <w:rPr>
                <w:color w:val="auto"/>
              </w:rPr>
            </w:pPr>
            <w:r w:rsidRPr="5AB971FC" w:rsidR="5AB971FC">
              <w:rPr>
                <w:color w:val="auto"/>
              </w:rPr>
              <w:t>Agregar</w:t>
            </w:r>
            <w:r w:rsidRPr="5AB971FC" w:rsidR="5AB971FC">
              <w:rPr>
                <w:color w:val="auto"/>
              </w:rPr>
              <w:t>/</w:t>
            </w:r>
            <w:r w:rsidRPr="5AB971FC" w:rsidR="5AB971FC">
              <w:rPr>
                <w:color w:val="auto"/>
              </w:rPr>
              <w:t>eliminar</w:t>
            </w:r>
            <w:r w:rsidRPr="5AB971FC" w:rsidR="5AB971FC">
              <w:rPr>
                <w:color w:val="auto"/>
              </w:rPr>
              <w:t xml:space="preserve"> </w:t>
            </w:r>
            <w:r w:rsidRPr="5AB971FC" w:rsidR="5AB971FC">
              <w:rPr>
                <w:color w:val="auto"/>
              </w:rPr>
              <w:t>productos</w:t>
            </w:r>
            <w:r w:rsidRPr="5AB971FC" w:rsidR="5AB971FC">
              <w:rPr>
                <w:color w:val="auto"/>
              </w:rPr>
              <w:t xml:space="preserve"> y </w:t>
            </w:r>
            <w:r w:rsidRPr="5AB971FC" w:rsidR="5AB971FC">
              <w:rPr>
                <w:color w:val="auto"/>
              </w:rPr>
              <w:t>persistencia</w:t>
            </w:r>
            <w:r w:rsidRPr="5AB971FC" w:rsidR="5AB971FC">
              <w:rPr>
                <w:color w:val="auto"/>
              </w:rPr>
              <w:t xml:space="preserve"> de </w:t>
            </w:r>
            <w:r w:rsidRPr="5AB971FC" w:rsidR="5AB971FC">
              <w:rPr>
                <w:color w:val="auto"/>
              </w:rPr>
              <w:t>carrito</w:t>
            </w:r>
          </w:p>
        </w:tc>
      </w:tr>
      <w:tr xmlns:wp14="http://schemas.microsoft.com/office/word/2010/wordml" w:rsidTr="4D44C435" w14:paraId="1BA26E72"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DB8AAAC"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0B2DAED" wp14:textId="77777777" wp14:noSpellErr="1">
            <w:pPr>
              <w:rPr>
                <w:color w:val="auto"/>
              </w:rPr>
            </w:pPr>
            <w:r w:rsidRPr="5AB971FC" w:rsidR="5AB971FC">
              <w:rPr>
                <w:color w:val="auto"/>
              </w:rPr>
              <w:t xml:space="preserve">Permite </w:t>
            </w:r>
            <w:r w:rsidRPr="5AB971FC" w:rsidR="5AB971FC">
              <w:rPr>
                <w:color w:val="auto"/>
              </w:rPr>
              <w:t>administrar</w:t>
            </w:r>
            <w:r w:rsidRPr="5AB971FC" w:rsidR="5AB971FC">
              <w:rPr>
                <w:color w:val="auto"/>
              </w:rPr>
              <w:t xml:space="preserve"> </w:t>
            </w:r>
            <w:r w:rsidRPr="5AB971FC" w:rsidR="5AB971FC">
              <w:rPr>
                <w:color w:val="auto"/>
              </w:rPr>
              <w:t>productos</w:t>
            </w:r>
            <w:r w:rsidRPr="5AB971FC" w:rsidR="5AB971FC">
              <w:rPr>
                <w:color w:val="auto"/>
              </w:rPr>
              <w:t xml:space="preserve"> </w:t>
            </w:r>
            <w:r w:rsidRPr="5AB971FC" w:rsidR="5AB971FC">
              <w:rPr>
                <w:color w:val="auto"/>
              </w:rPr>
              <w:t>en</w:t>
            </w:r>
            <w:r w:rsidRPr="5AB971FC" w:rsidR="5AB971FC">
              <w:rPr>
                <w:color w:val="auto"/>
              </w:rPr>
              <w:t xml:space="preserve"> </w:t>
            </w:r>
            <w:r w:rsidRPr="5AB971FC" w:rsidR="5AB971FC">
              <w:rPr>
                <w:color w:val="auto"/>
              </w:rPr>
              <w:t>el</w:t>
            </w:r>
            <w:r w:rsidRPr="5AB971FC" w:rsidR="5AB971FC">
              <w:rPr>
                <w:color w:val="auto"/>
              </w:rPr>
              <w:t xml:space="preserve"> </w:t>
            </w:r>
            <w:r w:rsidRPr="5AB971FC" w:rsidR="5AB971FC">
              <w:rPr>
                <w:color w:val="auto"/>
              </w:rPr>
              <w:t>carrito</w:t>
            </w:r>
            <w:r w:rsidRPr="5AB971FC" w:rsidR="5AB971FC">
              <w:rPr>
                <w:color w:val="auto"/>
              </w:rPr>
              <w:t xml:space="preserve"> y </w:t>
            </w:r>
            <w:r w:rsidRPr="5AB971FC" w:rsidR="5AB971FC">
              <w:rPr>
                <w:color w:val="auto"/>
              </w:rPr>
              <w:t>mantenerlos</w:t>
            </w:r>
            <w:r w:rsidRPr="5AB971FC" w:rsidR="5AB971FC">
              <w:rPr>
                <w:color w:val="auto"/>
              </w:rPr>
              <w:t xml:space="preserve"> hasta la </w:t>
            </w:r>
            <w:r w:rsidRPr="5AB971FC" w:rsidR="5AB971FC">
              <w:rPr>
                <w:color w:val="auto"/>
              </w:rPr>
              <w:t>compra</w:t>
            </w:r>
          </w:p>
        </w:tc>
      </w:tr>
      <w:tr w:rsidR="4603BAF2" w:rsidTr="4D44C435" w14:paraId="39F292AF">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29343669" w:rsidP="4603BAF2" w:rsidRDefault="29343669" w14:paraId="75227E72" w14:textId="2CC3D07B">
            <w:pPr>
              <w:pStyle w:val="Normal"/>
              <w:rPr>
                <w:color w:val="auto"/>
              </w:rPr>
            </w:pPr>
            <w:r w:rsidRPr="4603BAF2" w:rsidR="29343669">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11F66D95" w:rsidP="4603BAF2" w:rsidRDefault="11F66D95" w14:paraId="2F200F07" w14:textId="28452871">
            <w:pPr>
              <w:pStyle w:val="Normal"/>
              <w:rPr>
                <w:color w:val="auto"/>
              </w:rPr>
            </w:pPr>
            <w:r w:rsidRPr="4D44C435" w:rsidR="7CF65ABC">
              <w:rPr>
                <w:color w:val="auto"/>
              </w:rPr>
              <w:t xml:space="preserve">Un usuario </w:t>
            </w:r>
            <w:r w:rsidRPr="4D44C435" w:rsidR="7CF65ABC">
              <w:rPr>
                <w:color w:val="auto"/>
              </w:rPr>
              <w:t>logueado</w:t>
            </w:r>
            <w:r w:rsidRPr="4D44C435" w:rsidR="7CF65ABC">
              <w:rPr>
                <w:color w:val="auto"/>
              </w:rPr>
              <w:t xml:space="preserve"> cuenta con la </w:t>
            </w:r>
            <w:r w:rsidRPr="4D44C435" w:rsidR="1ED3BA76">
              <w:rPr>
                <w:color w:val="auto"/>
              </w:rPr>
              <w:t>opción</w:t>
            </w:r>
            <w:r w:rsidRPr="4D44C435" w:rsidR="7CF65ABC">
              <w:rPr>
                <w:color w:val="auto"/>
              </w:rPr>
              <w:t xml:space="preserve"> de agregar al carrito de compras productos deseados, en este </w:t>
            </w:r>
            <w:r w:rsidRPr="4D44C435" w:rsidR="2E77BFAD">
              <w:rPr>
                <w:color w:val="auto"/>
              </w:rPr>
              <w:t>él</w:t>
            </w:r>
            <w:r w:rsidRPr="4D44C435" w:rsidR="7CF65ABC">
              <w:rPr>
                <w:color w:val="auto"/>
              </w:rPr>
              <w:t xml:space="preserve"> puede aumentar o disminuir la cantidad de productos, agregar</w:t>
            </w:r>
            <w:r w:rsidRPr="4D44C435" w:rsidR="4B88596D">
              <w:rPr>
                <w:color w:val="auto"/>
              </w:rPr>
              <w:t xml:space="preserve"> productos</w:t>
            </w:r>
            <w:r w:rsidRPr="4D44C435" w:rsidR="7CF65ABC">
              <w:rPr>
                <w:color w:val="auto"/>
              </w:rPr>
              <w:t xml:space="preserve"> o eliminar productos que</w:t>
            </w:r>
            <w:r w:rsidRPr="4D44C435" w:rsidR="442497B6">
              <w:rPr>
                <w:color w:val="auto"/>
              </w:rPr>
              <w:t xml:space="preserve"> no desee</w:t>
            </w:r>
            <w:r w:rsidRPr="4D44C435" w:rsidR="3F4CDE0A">
              <w:rPr>
                <w:color w:val="auto"/>
              </w:rPr>
              <w:t>, debe de aparecer el valor unitario de cada producto</w:t>
            </w:r>
            <w:r w:rsidRPr="4D44C435" w:rsidR="442497B6">
              <w:rPr>
                <w:color w:val="auto"/>
              </w:rPr>
              <w:t xml:space="preserve">, el mismo apartado </w:t>
            </w:r>
            <w:r w:rsidRPr="4D44C435" w:rsidR="0A04F473">
              <w:rPr>
                <w:color w:val="auto"/>
              </w:rPr>
              <w:t>debe de mostrar</w:t>
            </w:r>
            <w:r w:rsidRPr="4D44C435" w:rsidR="442497B6">
              <w:rPr>
                <w:color w:val="auto"/>
              </w:rPr>
              <w:t xml:space="preserve"> sumatoria total de todos los productos </w:t>
            </w:r>
            <w:r w:rsidRPr="4D44C435" w:rsidR="3C81DAA0">
              <w:rPr>
                <w:color w:val="auto"/>
              </w:rPr>
              <w:t>existentes en el carrito</w:t>
            </w:r>
            <w:r w:rsidRPr="4D44C435" w:rsidR="442497B6">
              <w:rPr>
                <w:color w:val="auto"/>
              </w:rPr>
              <w:t xml:space="preserve">, </w:t>
            </w:r>
            <w:r w:rsidRPr="4D44C435" w:rsidR="4DC98B9A">
              <w:rPr>
                <w:color w:val="auto"/>
              </w:rPr>
              <w:t>también</w:t>
            </w:r>
            <w:r w:rsidRPr="4D44C435" w:rsidR="442497B6">
              <w:rPr>
                <w:color w:val="auto"/>
              </w:rPr>
              <w:t xml:space="preserve"> </w:t>
            </w:r>
            <w:r w:rsidRPr="4D44C435" w:rsidR="31C215F6">
              <w:rPr>
                <w:color w:val="auto"/>
              </w:rPr>
              <w:t xml:space="preserve">debe de aparecer </w:t>
            </w:r>
            <w:r w:rsidRPr="4D44C435" w:rsidR="442497B6">
              <w:rPr>
                <w:color w:val="auto"/>
              </w:rPr>
              <w:t>un apartado de productos que te pueden interesar</w:t>
            </w:r>
            <w:r w:rsidRPr="4D44C435" w:rsidR="7CA71CB9">
              <w:rPr>
                <w:color w:val="auto"/>
              </w:rPr>
              <w:t>, en el cual deben de aparecer algunos productos que no estén ya dentro del carrito de compras del usuario</w:t>
            </w:r>
            <w:r w:rsidRPr="4D44C435" w:rsidR="6EA9545E">
              <w:rPr>
                <w:color w:val="auto"/>
              </w:rPr>
              <w:t xml:space="preserve"> con un botón</w:t>
            </w:r>
            <w:r w:rsidRPr="4D44C435" w:rsidR="474D10D5">
              <w:rPr>
                <w:color w:val="auto"/>
              </w:rPr>
              <w:t xml:space="preserve">, para que </w:t>
            </w:r>
            <w:r w:rsidRPr="4D44C435" w:rsidR="12928F3D">
              <w:rPr>
                <w:color w:val="auto"/>
              </w:rPr>
              <w:t>el</w:t>
            </w:r>
            <w:r w:rsidRPr="4D44C435" w:rsidR="474D10D5">
              <w:rPr>
                <w:color w:val="auto"/>
              </w:rPr>
              <w:t xml:space="preserve"> usuario pueda agregarlos a su carrito.</w:t>
            </w:r>
          </w:p>
        </w:tc>
      </w:tr>
      <w:tr xmlns:wp14="http://schemas.microsoft.com/office/word/2010/wordml" w:rsidTr="4D44C435" w14:paraId="13B96B0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E127B14"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C5F547D" wp14:textId="4A547B9A">
            <w:pPr/>
            <w:r w:rsidRPr="4603BAF2" w:rsidR="7AE266B0">
              <w:rPr>
                <w:rFonts w:ascii="Cambria" w:hAnsi="Cambria" w:eastAsia="Cambria" w:cs="Cambria"/>
                <w:noProof w:val="0"/>
                <w:sz w:val="22"/>
                <w:szCs w:val="22"/>
                <w:lang w:val="es-CO"/>
              </w:rPr>
              <w:t>RNF2, RNF6</w:t>
            </w:r>
          </w:p>
        </w:tc>
      </w:tr>
      <w:tr xmlns:wp14="http://schemas.microsoft.com/office/word/2010/wordml" w:rsidTr="4D44C435" w14:paraId="379FB64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AB3EB8A"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2005313" wp14:textId="77777777" wp14:noSpellErr="1">
            <w:pPr>
              <w:rPr>
                <w:color w:val="auto"/>
              </w:rPr>
            </w:pPr>
            <w:r w:rsidRPr="5AB971FC" w:rsidR="5AB971FC">
              <w:rPr>
                <w:color w:val="auto"/>
              </w:rPr>
              <w:t>Alta</w:t>
            </w:r>
          </w:p>
        </w:tc>
      </w:tr>
    </w:tbl>
    <w:p xmlns:wp14="http://schemas.microsoft.com/office/word/2010/wordml" w:rsidP="5AB971FC" w14:paraId="0A151429" wp14:textId="0D0BF35C">
      <w:pPr>
        <w:pStyle w:val="Heading2"/>
        <w:rPr>
          <w:color w:val="auto"/>
        </w:rPr>
      </w:pPr>
      <w:r w:rsidRPr="4603BAF2" w:rsidR="5AB971FC">
        <w:rPr>
          <w:color w:val="auto"/>
        </w:rPr>
        <w:t xml:space="preserve">RF8 - </w:t>
      </w:r>
      <w:r w:rsidRPr="4603BAF2" w:rsidR="5AB971FC">
        <w:rPr>
          <w:color w:val="auto"/>
        </w:rPr>
        <w:t>Registro</w:t>
      </w:r>
      <w:r w:rsidRPr="4603BAF2" w:rsidR="5AB971FC">
        <w:rPr>
          <w:color w:val="auto"/>
        </w:rPr>
        <w:t xml:space="preserve"> de Pago</w:t>
      </w:r>
    </w:p>
    <w:tbl>
      <w:tblPr>
        <w:tblStyle w:val="LightGrid"/>
        <w:tblW w:w="0" w:type="auto"/>
        <w:tblLook w:val="04A0" w:firstRow="1" w:lastRow="0" w:firstColumn="1" w:lastColumn="0" w:noHBand="0" w:noVBand="1"/>
      </w:tblPr>
      <w:tblGrid>
        <w:gridCol w:w="4320"/>
        <w:gridCol w:w="4320"/>
      </w:tblGrid>
      <w:tr xmlns:wp14="http://schemas.microsoft.com/office/word/2010/wordml" w:rsidTr="55D5DAF1" w14:paraId="5B672992"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9FE83E6"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C03D32F" wp14:textId="77777777" wp14:noSpellErr="1">
            <w:pPr>
              <w:rPr>
                <w:color w:val="auto"/>
              </w:rPr>
            </w:pPr>
            <w:r w:rsidRPr="5AB971FC" w:rsidR="5AB971FC">
              <w:rPr>
                <w:color w:val="auto"/>
              </w:rPr>
              <w:t>RF8</w:t>
            </w:r>
          </w:p>
        </w:tc>
      </w:tr>
      <w:tr xmlns:wp14="http://schemas.microsoft.com/office/word/2010/wordml" w:rsidTr="55D5DAF1" w14:paraId="6BD146D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24973B3"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1CAF43F" wp14:textId="66803B42">
            <w:pPr>
              <w:rPr>
                <w:color w:val="auto"/>
              </w:rPr>
            </w:pPr>
            <w:r w:rsidRPr="4603BAF2" w:rsidR="5AB971FC">
              <w:rPr>
                <w:color w:val="auto"/>
              </w:rPr>
              <w:t>Registro</w:t>
            </w:r>
            <w:r w:rsidRPr="4603BAF2" w:rsidR="5AB971FC">
              <w:rPr>
                <w:color w:val="auto"/>
              </w:rPr>
              <w:t xml:space="preserve"> de Pago</w:t>
            </w:r>
            <w:r w:rsidRPr="4603BAF2" w:rsidR="3D866AE2">
              <w:rPr>
                <w:color w:val="auto"/>
              </w:rPr>
              <w:t>.</w:t>
            </w:r>
          </w:p>
        </w:tc>
      </w:tr>
      <w:tr xmlns:wp14="http://schemas.microsoft.com/office/word/2010/wordml" w:rsidTr="55D5DAF1" w14:paraId="4AA62A5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99A64B9"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25AB8FA" wp14:textId="674A99AC">
            <w:pPr>
              <w:rPr>
                <w:color w:val="auto"/>
              </w:rPr>
            </w:pPr>
            <w:r w:rsidRPr="4603BAF2" w:rsidR="5AB971FC">
              <w:rPr>
                <w:color w:val="auto"/>
              </w:rPr>
              <w:t>Formularios</w:t>
            </w:r>
            <w:r w:rsidRPr="4603BAF2" w:rsidR="5AB971FC">
              <w:rPr>
                <w:color w:val="auto"/>
              </w:rPr>
              <w:t xml:space="preserve"> de </w:t>
            </w:r>
            <w:r w:rsidRPr="4603BAF2" w:rsidR="5AB971FC">
              <w:rPr>
                <w:color w:val="auto"/>
              </w:rPr>
              <w:t>pago</w:t>
            </w:r>
            <w:r w:rsidRPr="4603BAF2" w:rsidR="2AF06369">
              <w:rPr>
                <w:color w:val="auto"/>
              </w:rPr>
              <w:t>.</w:t>
            </w:r>
          </w:p>
        </w:tc>
      </w:tr>
      <w:tr xmlns:wp14="http://schemas.microsoft.com/office/word/2010/wordml" w:rsidTr="55D5DAF1" w14:paraId="293FE1D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F5C1C79"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F480C1B" wp14:textId="44A2F48D">
            <w:pPr>
              <w:rPr>
                <w:color w:val="auto"/>
              </w:rPr>
            </w:pPr>
            <w:r w:rsidRPr="4603BAF2" w:rsidR="5AB971FC">
              <w:rPr>
                <w:color w:val="auto"/>
              </w:rPr>
              <w:t xml:space="preserve">Permite a </w:t>
            </w:r>
            <w:r w:rsidRPr="4603BAF2" w:rsidR="5AB971FC">
              <w:rPr>
                <w:color w:val="auto"/>
              </w:rPr>
              <w:t>los</w:t>
            </w:r>
            <w:r w:rsidRPr="4603BAF2" w:rsidR="5AB971FC">
              <w:rPr>
                <w:color w:val="auto"/>
              </w:rPr>
              <w:t xml:space="preserve"> </w:t>
            </w:r>
            <w:r w:rsidRPr="4603BAF2" w:rsidR="5AB971FC">
              <w:rPr>
                <w:color w:val="auto"/>
              </w:rPr>
              <w:t>usuarios</w:t>
            </w:r>
            <w:r w:rsidRPr="4603BAF2" w:rsidR="5AB971FC">
              <w:rPr>
                <w:color w:val="auto"/>
              </w:rPr>
              <w:t xml:space="preserve"> </w:t>
            </w:r>
            <w:r w:rsidRPr="4603BAF2" w:rsidR="5AB971FC">
              <w:rPr>
                <w:color w:val="auto"/>
              </w:rPr>
              <w:t>ingresar</w:t>
            </w:r>
            <w:r w:rsidRPr="4603BAF2" w:rsidR="5AB971FC">
              <w:rPr>
                <w:color w:val="auto"/>
              </w:rPr>
              <w:t xml:space="preserve"> </w:t>
            </w:r>
            <w:r w:rsidRPr="4603BAF2" w:rsidR="5AB971FC">
              <w:rPr>
                <w:color w:val="auto"/>
              </w:rPr>
              <w:t>datos</w:t>
            </w:r>
            <w:r w:rsidRPr="4603BAF2" w:rsidR="5AB971FC">
              <w:rPr>
                <w:color w:val="auto"/>
              </w:rPr>
              <w:t xml:space="preserve"> de </w:t>
            </w:r>
            <w:r w:rsidRPr="4603BAF2" w:rsidR="5AB971FC">
              <w:rPr>
                <w:color w:val="auto"/>
              </w:rPr>
              <w:t>pago</w:t>
            </w:r>
            <w:r w:rsidRPr="4603BAF2" w:rsidR="6E8FBA78">
              <w:rPr>
                <w:color w:val="auto"/>
              </w:rPr>
              <w:t>.</w:t>
            </w:r>
          </w:p>
        </w:tc>
      </w:tr>
      <w:tr w:rsidR="4603BAF2" w:rsidTr="55D5DAF1" w14:paraId="4297403E">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210EF1B2" w:rsidP="4603BAF2" w:rsidRDefault="210EF1B2" w14:paraId="744CCC1C" w14:textId="29FFB7F2">
            <w:pPr>
              <w:pStyle w:val="Normal"/>
              <w:rPr>
                <w:color w:val="auto"/>
              </w:rPr>
            </w:pPr>
            <w:r w:rsidRPr="4603BAF2" w:rsidR="210EF1B2">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566B8F37" w:rsidP="4603BAF2" w:rsidRDefault="566B8F37" w14:paraId="23DC84F6" w14:textId="74C99D91">
            <w:pPr>
              <w:pStyle w:val="Normal"/>
              <w:rPr>
                <w:color w:val="auto"/>
              </w:rPr>
            </w:pPr>
            <w:r w:rsidRPr="55D5DAF1" w:rsidR="07E60C19">
              <w:rPr>
                <w:color w:val="auto"/>
              </w:rPr>
              <w:t>Cuando</w:t>
            </w:r>
            <w:r w:rsidRPr="55D5DAF1" w:rsidR="15AA2822">
              <w:rPr>
                <w:color w:val="auto"/>
              </w:rPr>
              <w:t xml:space="preserve"> la persona quiera ir al pago de su carrito de </w:t>
            </w:r>
            <w:r w:rsidRPr="55D5DAF1" w:rsidR="66E8A4B7">
              <w:rPr>
                <w:color w:val="auto"/>
              </w:rPr>
              <w:t>compras</w:t>
            </w:r>
            <w:r w:rsidRPr="55D5DAF1" w:rsidR="15AA2822">
              <w:rPr>
                <w:color w:val="auto"/>
              </w:rPr>
              <w:t xml:space="preserve">, se le </w:t>
            </w:r>
            <w:r w:rsidRPr="55D5DAF1" w:rsidR="15AA2822">
              <w:rPr>
                <w:color w:val="auto"/>
              </w:rPr>
              <w:t>mostrará una lista en la cual le aparecerán 3 opciones para pagar, PayPal, Tarjeta o Transferencia:</w:t>
            </w:r>
          </w:p>
          <w:p w:rsidR="566B8F37" w:rsidP="4603BAF2" w:rsidRDefault="566B8F37" w14:paraId="2D1134A4" w14:textId="7CEBE4F5">
            <w:pPr>
              <w:pStyle w:val="ListParagraph"/>
              <w:numPr>
                <w:ilvl w:val="0"/>
                <w:numId w:val="10"/>
              </w:numPr>
              <w:rPr>
                <w:color w:val="auto"/>
                <w:sz w:val="22"/>
                <w:szCs w:val="22"/>
              </w:rPr>
            </w:pPr>
            <w:r w:rsidRPr="4603BAF2" w:rsidR="566B8F37">
              <w:rPr>
                <w:color w:val="auto"/>
                <w:sz w:val="22"/>
                <w:szCs w:val="22"/>
              </w:rPr>
              <w:t xml:space="preserve">PayPal: Si la persona quiere pagar por </w:t>
            </w:r>
            <w:r w:rsidRPr="4603BAF2" w:rsidR="566B8F37">
              <w:rPr>
                <w:color w:val="auto"/>
                <w:sz w:val="22"/>
                <w:szCs w:val="22"/>
              </w:rPr>
              <w:t>Paypal</w:t>
            </w:r>
            <w:r w:rsidRPr="4603BAF2" w:rsidR="566B8F37">
              <w:rPr>
                <w:color w:val="auto"/>
                <w:sz w:val="22"/>
                <w:szCs w:val="22"/>
              </w:rPr>
              <w:t xml:space="preserve">, se le desplegará un formulario para que ingrese el correo de </w:t>
            </w:r>
            <w:r w:rsidRPr="4603BAF2" w:rsidR="566B8F37">
              <w:rPr>
                <w:color w:val="auto"/>
                <w:sz w:val="22"/>
                <w:szCs w:val="22"/>
              </w:rPr>
              <w:t>Paypal</w:t>
            </w:r>
            <w:r w:rsidRPr="4603BAF2" w:rsidR="566B8F37">
              <w:rPr>
                <w:color w:val="auto"/>
                <w:sz w:val="22"/>
                <w:szCs w:val="22"/>
              </w:rPr>
              <w:t xml:space="preserve"> que debe de tener la estructura válida de un correo (</w:t>
            </w:r>
            <w:hyperlink r:id="R2fe1c6a7ded947f7">
              <w:r w:rsidRPr="4603BAF2" w:rsidR="566B8F37">
                <w:rPr>
                  <w:rStyle w:val="Hyperlink"/>
                  <w:sz w:val="22"/>
                  <w:szCs w:val="22"/>
                </w:rPr>
                <w:t>e</w:t>
              </w:r>
              <w:r w:rsidRPr="4603BAF2" w:rsidR="73E299F8">
                <w:rPr>
                  <w:rStyle w:val="Hyperlink"/>
                  <w:sz w:val="22"/>
                  <w:szCs w:val="22"/>
                </w:rPr>
                <w:t>jemplo</w:t>
              </w:r>
              <w:r w:rsidRPr="4603BAF2" w:rsidR="566B8F37">
                <w:rPr>
                  <w:rStyle w:val="Hyperlink"/>
                  <w:sz w:val="22"/>
                  <w:szCs w:val="22"/>
                </w:rPr>
                <w:t>@e</w:t>
              </w:r>
              <w:r w:rsidRPr="4603BAF2" w:rsidR="2243F1DC">
                <w:rPr>
                  <w:rStyle w:val="Hyperlink"/>
                  <w:sz w:val="22"/>
                  <w:szCs w:val="22"/>
                </w:rPr>
                <w:t>jemplo</w:t>
              </w:r>
              <w:r w:rsidRPr="4603BAF2" w:rsidR="566B8F37">
                <w:rPr>
                  <w:rStyle w:val="Hyperlink"/>
                  <w:sz w:val="22"/>
                  <w:szCs w:val="22"/>
                </w:rPr>
                <w:t>.</w:t>
              </w:r>
              <w:r w:rsidRPr="4603BAF2" w:rsidR="320D8FA3">
                <w:rPr>
                  <w:rStyle w:val="Hyperlink"/>
                  <w:sz w:val="22"/>
                  <w:szCs w:val="22"/>
                </w:rPr>
                <w:t>e</w:t>
              </w:r>
            </w:hyperlink>
            <w:r w:rsidRPr="4603BAF2" w:rsidR="320D8FA3">
              <w:rPr>
                <w:color w:val="auto"/>
                <w:sz w:val="22"/>
                <w:szCs w:val="22"/>
              </w:rPr>
              <w:t xml:space="preserve">) </w:t>
            </w:r>
            <w:r w:rsidRPr="4603BAF2" w:rsidR="566B8F37">
              <w:rPr>
                <w:color w:val="auto"/>
                <w:sz w:val="22"/>
                <w:szCs w:val="22"/>
              </w:rPr>
              <w:t>y el ID de la validación del pago</w:t>
            </w:r>
            <w:r w:rsidRPr="4603BAF2" w:rsidR="4D82B624">
              <w:rPr>
                <w:color w:val="auto"/>
                <w:sz w:val="22"/>
                <w:szCs w:val="22"/>
              </w:rPr>
              <w:t xml:space="preserve"> que debe de solamente aceptar </w:t>
            </w:r>
            <w:r w:rsidRPr="4603BAF2" w:rsidR="4D82B624">
              <w:rPr>
                <w:color w:val="auto"/>
                <w:sz w:val="22"/>
                <w:szCs w:val="22"/>
              </w:rPr>
              <w:t>números.</w:t>
            </w:r>
          </w:p>
          <w:p w:rsidR="4D82B624" w:rsidP="4603BAF2" w:rsidRDefault="4D82B624" w14:paraId="1D62BC16" w14:textId="3EC8FF24">
            <w:pPr>
              <w:pStyle w:val="ListParagraph"/>
              <w:numPr>
                <w:ilvl w:val="0"/>
                <w:numId w:val="10"/>
              </w:numPr>
              <w:rPr>
                <w:color w:val="auto"/>
                <w:sz w:val="22"/>
                <w:szCs w:val="22"/>
              </w:rPr>
            </w:pPr>
            <w:r w:rsidRPr="55D5DAF1" w:rsidR="5EE83296">
              <w:rPr>
                <w:color w:val="auto"/>
                <w:sz w:val="22"/>
                <w:szCs w:val="22"/>
              </w:rPr>
              <w:t xml:space="preserve">Transferencia: Si la persona elije pagar por </w:t>
            </w:r>
            <w:r w:rsidRPr="55D5DAF1" w:rsidR="5EE83296">
              <w:rPr>
                <w:color w:val="auto"/>
                <w:sz w:val="22"/>
                <w:szCs w:val="22"/>
              </w:rPr>
              <w:t>Tranferencia</w:t>
            </w:r>
            <w:r w:rsidRPr="55D5DAF1" w:rsidR="5EE83296">
              <w:rPr>
                <w:color w:val="auto"/>
                <w:sz w:val="22"/>
                <w:szCs w:val="22"/>
              </w:rPr>
              <w:t xml:space="preserve">, se le desplegará un formulario en el cual debe de </w:t>
            </w:r>
            <w:r w:rsidRPr="55D5DAF1" w:rsidR="5EE83296">
              <w:rPr>
                <w:color w:val="auto"/>
                <w:sz w:val="22"/>
                <w:szCs w:val="22"/>
              </w:rPr>
              <w:t>ingr</w:t>
            </w:r>
            <w:r w:rsidRPr="55D5DAF1" w:rsidR="71FBD94F">
              <w:rPr>
                <w:color w:val="auto"/>
                <w:sz w:val="22"/>
                <w:szCs w:val="22"/>
              </w:rPr>
              <w:t>esgar</w:t>
            </w:r>
            <w:r w:rsidRPr="55D5DAF1" w:rsidR="71FBD94F">
              <w:rPr>
                <w:color w:val="auto"/>
                <w:sz w:val="22"/>
                <w:szCs w:val="22"/>
              </w:rPr>
              <w:t xml:space="preserve"> los datos: Nombre</w:t>
            </w:r>
            <w:r w:rsidRPr="55D5DAF1" w:rsidR="32649F82">
              <w:rPr>
                <w:color w:val="auto"/>
                <w:sz w:val="22"/>
                <w:szCs w:val="22"/>
              </w:rPr>
              <w:t xml:space="preserve"> Titular que debe de llenar solamente con texto, El Banco en el cual tiene su cuenta que debe de aceptar solamente texto, el numero de la cuenta </w:t>
            </w:r>
            <w:r w:rsidRPr="55D5DAF1" w:rsidR="042D3A90">
              <w:rPr>
                <w:color w:val="auto"/>
                <w:sz w:val="22"/>
                <w:szCs w:val="22"/>
              </w:rPr>
              <w:t>que debe de contener solamente números</w:t>
            </w:r>
            <w:r w:rsidRPr="55D5DAF1" w:rsidR="5F520079">
              <w:rPr>
                <w:color w:val="auto"/>
                <w:sz w:val="22"/>
                <w:szCs w:val="22"/>
              </w:rPr>
              <w:t xml:space="preserve"> con un máximo de </w:t>
            </w:r>
            <w:r w:rsidRPr="55D5DAF1" w:rsidR="5F520079">
              <w:rPr>
                <w:color w:val="auto"/>
                <w:sz w:val="22"/>
                <w:szCs w:val="22"/>
              </w:rPr>
              <w:t xml:space="preserve">16 </w:t>
            </w:r>
            <w:r w:rsidRPr="55D5DAF1" w:rsidR="042D3A90">
              <w:rPr>
                <w:color w:val="auto"/>
                <w:sz w:val="22"/>
                <w:szCs w:val="22"/>
              </w:rPr>
              <w:t xml:space="preserve"> y</w:t>
            </w:r>
            <w:r w:rsidRPr="55D5DAF1" w:rsidR="042D3A90">
              <w:rPr>
                <w:color w:val="auto"/>
                <w:sz w:val="22"/>
                <w:szCs w:val="22"/>
              </w:rPr>
              <w:t xml:space="preserve"> el </w:t>
            </w:r>
            <w:r w:rsidRPr="55D5DAF1" w:rsidR="042D3A90">
              <w:rPr>
                <w:color w:val="auto"/>
                <w:sz w:val="22"/>
                <w:szCs w:val="22"/>
              </w:rPr>
              <w:t>url</w:t>
            </w:r>
            <w:r w:rsidRPr="55D5DAF1" w:rsidR="042D3A90">
              <w:rPr>
                <w:color w:val="auto"/>
                <w:sz w:val="22"/>
                <w:szCs w:val="22"/>
              </w:rPr>
              <w:t xml:space="preserve"> del comprobante que tiene que ser en formato de letras y números</w:t>
            </w:r>
            <w:r w:rsidRPr="55D5DAF1" w:rsidR="605385B4">
              <w:rPr>
                <w:color w:val="auto"/>
                <w:sz w:val="22"/>
                <w:szCs w:val="22"/>
              </w:rPr>
              <w:t xml:space="preserve"> de máximo 30.</w:t>
            </w:r>
          </w:p>
          <w:p w:rsidR="604FB10E" w:rsidP="4603BAF2" w:rsidRDefault="604FB10E" w14:paraId="7946E3C2" w14:textId="3DC21A64">
            <w:pPr>
              <w:pStyle w:val="ListParagraph"/>
              <w:numPr>
                <w:ilvl w:val="0"/>
                <w:numId w:val="10"/>
              </w:numPr>
              <w:rPr>
                <w:color w:val="auto"/>
                <w:sz w:val="22"/>
                <w:szCs w:val="22"/>
              </w:rPr>
            </w:pPr>
            <w:r w:rsidRPr="55D5DAF1" w:rsidR="042D3A90">
              <w:rPr>
                <w:color w:val="auto"/>
                <w:sz w:val="22"/>
                <w:szCs w:val="22"/>
              </w:rPr>
              <w:t>Tarjeta: Si la persona elije pagar con una tarjeta débito</w:t>
            </w:r>
            <w:r w:rsidRPr="55D5DAF1" w:rsidR="6EE083E5">
              <w:rPr>
                <w:color w:val="auto"/>
                <w:sz w:val="22"/>
                <w:szCs w:val="22"/>
              </w:rPr>
              <w:t xml:space="preserve"> debe de desplegarse un formulario en el cual la persona tenga que ingresar el numero de la tarjeta</w:t>
            </w:r>
            <w:r w:rsidRPr="55D5DAF1" w:rsidR="111C9BE9">
              <w:rPr>
                <w:color w:val="auto"/>
                <w:sz w:val="22"/>
                <w:szCs w:val="22"/>
              </w:rPr>
              <w:t xml:space="preserve"> de máximo 16 carácteres</w:t>
            </w:r>
            <w:r w:rsidRPr="55D5DAF1" w:rsidR="6EE083E5">
              <w:rPr>
                <w:color w:val="auto"/>
                <w:sz w:val="22"/>
                <w:szCs w:val="22"/>
              </w:rPr>
              <w:t xml:space="preserve">, que debe de aceptar solamente números, un nombre en la </w:t>
            </w:r>
            <w:r w:rsidRPr="55D5DAF1" w:rsidR="6EE083E5">
              <w:rPr>
                <w:color w:val="auto"/>
                <w:sz w:val="22"/>
                <w:szCs w:val="22"/>
              </w:rPr>
              <w:t>tarjeta</w:t>
            </w:r>
            <w:r w:rsidRPr="55D5DAF1" w:rsidR="6EE083E5">
              <w:rPr>
                <w:color w:val="auto"/>
                <w:sz w:val="22"/>
                <w:szCs w:val="22"/>
              </w:rPr>
              <w:t xml:space="preserve"> que solamente debe de aceptar </w:t>
            </w:r>
            <w:r w:rsidRPr="55D5DAF1" w:rsidR="22FECDB4">
              <w:rPr>
                <w:color w:val="auto"/>
                <w:sz w:val="22"/>
                <w:szCs w:val="22"/>
              </w:rPr>
              <w:t xml:space="preserve">Texto, un CVV que debe de ser </w:t>
            </w:r>
            <w:r w:rsidRPr="55D5DAF1" w:rsidR="332E23F6">
              <w:rPr>
                <w:color w:val="auto"/>
                <w:sz w:val="22"/>
                <w:szCs w:val="22"/>
              </w:rPr>
              <w:t>numérico</w:t>
            </w:r>
            <w:r w:rsidRPr="55D5DAF1" w:rsidR="22FECDB4">
              <w:rPr>
                <w:color w:val="auto"/>
                <w:sz w:val="22"/>
                <w:szCs w:val="22"/>
              </w:rPr>
              <w:t xml:space="preserve"> de 3 dígitos y una fecha de </w:t>
            </w:r>
            <w:r w:rsidRPr="55D5DAF1" w:rsidR="22D375BC">
              <w:rPr>
                <w:color w:val="auto"/>
                <w:sz w:val="22"/>
                <w:szCs w:val="22"/>
              </w:rPr>
              <w:t>expiración</w:t>
            </w:r>
            <w:r w:rsidRPr="55D5DAF1" w:rsidR="22FECDB4">
              <w:rPr>
                <w:color w:val="auto"/>
                <w:sz w:val="22"/>
                <w:szCs w:val="22"/>
              </w:rPr>
              <w:t xml:space="preserve"> que tiene que ser </w:t>
            </w:r>
            <w:r w:rsidRPr="55D5DAF1" w:rsidR="422AE2AA">
              <w:rPr>
                <w:color w:val="auto"/>
                <w:sz w:val="22"/>
                <w:szCs w:val="22"/>
              </w:rPr>
              <w:t>numérico</w:t>
            </w:r>
            <w:r w:rsidRPr="55D5DAF1" w:rsidR="22FECDB4">
              <w:rPr>
                <w:color w:val="auto"/>
                <w:sz w:val="22"/>
                <w:szCs w:val="22"/>
              </w:rPr>
              <w:t xml:space="preserve"> de 4 </w:t>
            </w:r>
            <w:r w:rsidRPr="55D5DAF1" w:rsidR="445759D6">
              <w:rPr>
                <w:color w:val="auto"/>
                <w:sz w:val="22"/>
                <w:szCs w:val="22"/>
              </w:rPr>
              <w:t>dígitos</w:t>
            </w:r>
            <w:r w:rsidRPr="55D5DAF1" w:rsidR="26EF978F">
              <w:rPr>
                <w:color w:val="auto"/>
                <w:sz w:val="22"/>
                <w:szCs w:val="22"/>
              </w:rPr>
              <w:t>.</w:t>
            </w:r>
          </w:p>
          <w:p w:rsidR="5C609118" w:rsidP="4603BAF2" w:rsidRDefault="5C609118" w14:paraId="65AC5169" w14:textId="40873BB3">
            <w:pPr>
              <w:pStyle w:val="Normal"/>
              <w:ind w:left="0"/>
              <w:rPr>
                <w:color w:val="auto"/>
                <w:sz w:val="22"/>
                <w:szCs w:val="22"/>
              </w:rPr>
            </w:pPr>
            <w:r w:rsidRPr="4603BAF2" w:rsidR="5C609118">
              <w:rPr>
                <w:color w:val="auto"/>
                <w:sz w:val="22"/>
                <w:szCs w:val="22"/>
              </w:rPr>
              <w:t>Luego de implementar alguno de los 3 casos debe de darle al botón que dice Confirmar pago, si su pago fue exitoso debe de redirigirlo al formulario de envío y si fue rechazado, debe de mostrarle un mensaje de error en el pago.</w:t>
            </w:r>
          </w:p>
        </w:tc>
      </w:tr>
      <w:tr xmlns:wp14="http://schemas.microsoft.com/office/word/2010/wordml" w:rsidTr="55D5DAF1" w14:paraId="5377E46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52E12BA"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C29187C" wp14:textId="77777777" wp14:noSpellErr="1">
            <w:pPr>
              <w:rPr>
                <w:color w:val="auto"/>
              </w:rPr>
            </w:pPr>
            <w:r w:rsidRPr="5AB971FC" w:rsidR="5AB971FC">
              <w:rPr>
                <w:color w:val="auto"/>
              </w:rPr>
              <w:t>RNF3, RNF8</w:t>
            </w:r>
          </w:p>
        </w:tc>
      </w:tr>
      <w:tr xmlns:wp14="http://schemas.microsoft.com/office/word/2010/wordml" w:rsidTr="55D5DAF1" w14:paraId="0B7D70B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60ED33F"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485714D" wp14:textId="77777777" wp14:noSpellErr="1">
            <w:pPr>
              <w:rPr>
                <w:color w:val="auto"/>
              </w:rPr>
            </w:pPr>
            <w:r w:rsidRPr="5AB971FC" w:rsidR="5AB971FC">
              <w:rPr>
                <w:color w:val="auto"/>
              </w:rPr>
              <w:t>Alta</w:t>
            </w:r>
          </w:p>
        </w:tc>
      </w:tr>
    </w:tbl>
    <w:p xmlns:wp14="http://schemas.microsoft.com/office/word/2010/wordml" w:rsidP="4603BAF2" w14:paraId="5339A2AC" wp14:textId="379D0CAE">
      <w:pPr>
        <w:pStyle w:val="Heading2"/>
        <w:rPr>
          <w:color w:val="auto"/>
        </w:rPr>
      </w:pPr>
      <w:r w:rsidRPr="4603BAF2" w:rsidR="64B5E1A2">
        <w:rPr>
          <w:color w:val="auto"/>
        </w:rPr>
        <w:t>RF</w:t>
      </w:r>
      <w:r w:rsidRPr="4603BAF2" w:rsidR="138148EF">
        <w:rPr>
          <w:color w:val="auto"/>
        </w:rPr>
        <w:t>9</w:t>
      </w:r>
      <w:r w:rsidRPr="4603BAF2" w:rsidR="64B5E1A2">
        <w:rPr>
          <w:color w:val="auto"/>
        </w:rPr>
        <w:t xml:space="preserve"> - Registro de Envío</w:t>
      </w:r>
    </w:p>
    <w:tbl>
      <w:tblPr>
        <w:tblStyle w:val="LightGrid"/>
        <w:tblW w:w="0" w:type="auto"/>
        <w:tblLook w:val="04A0" w:firstRow="1" w:lastRow="0" w:firstColumn="1" w:lastColumn="0" w:noHBand="0" w:noVBand="1"/>
      </w:tblPr>
      <w:tblGrid>
        <w:gridCol w:w="4320"/>
        <w:gridCol w:w="4320"/>
      </w:tblGrid>
      <w:tr w:rsidR="4603BAF2" w:rsidTr="55D5DAF1" w14:paraId="5DA04F93">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76A57F1A">
            <w:pPr>
              <w:rPr>
                <w:color w:val="auto"/>
              </w:rPr>
            </w:pPr>
            <w:r w:rsidRPr="4603BAF2" w:rsidR="4603BAF2">
              <w:rPr>
                <w:color w:val="auto"/>
              </w:rPr>
              <w:t>Identificación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7C172532" w14:textId="24B7E16B">
            <w:pPr>
              <w:rPr>
                <w:color w:val="auto"/>
              </w:rPr>
            </w:pPr>
            <w:r w:rsidRPr="4603BAF2" w:rsidR="4603BAF2">
              <w:rPr>
                <w:color w:val="auto"/>
              </w:rPr>
              <w:t>RF</w:t>
            </w:r>
            <w:r w:rsidRPr="4603BAF2" w:rsidR="2DB151EA">
              <w:rPr>
                <w:color w:val="auto"/>
              </w:rPr>
              <w:t>9</w:t>
            </w:r>
          </w:p>
        </w:tc>
      </w:tr>
      <w:tr w:rsidR="4603BAF2" w:rsidTr="55D5DAF1" w14:paraId="6D259CC5">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29340C16">
            <w:pPr>
              <w:rPr>
                <w:color w:val="auto"/>
              </w:rPr>
            </w:pPr>
            <w:r w:rsidRPr="4603BAF2" w:rsidR="4603BAF2">
              <w:rPr>
                <w:color w:val="auto"/>
              </w:rPr>
              <w:t xml:space="preserve">Nombre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016CBD45" w14:textId="40E4C712">
            <w:pPr>
              <w:rPr>
                <w:color w:val="auto"/>
              </w:rPr>
            </w:pPr>
            <w:r w:rsidRPr="4603BAF2" w:rsidR="4603BAF2">
              <w:rPr>
                <w:color w:val="auto"/>
              </w:rPr>
              <w:t xml:space="preserve">Registro de </w:t>
            </w:r>
            <w:r w:rsidRPr="4603BAF2" w:rsidR="2366C781">
              <w:rPr>
                <w:color w:val="auto"/>
              </w:rPr>
              <w:t>Envío</w:t>
            </w:r>
            <w:r w:rsidRPr="4603BAF2" w:rsidR="4603BAF2">
              <w:rPr>
                <w:color w:val="auto"/>
              </w:rPr>
              <w:t>.</w:t>
            </w:r>
          </w:p>
        </w:tc>
      </w:tr>
      <w:tr w:rsidR="4603BAF2" w:rsidTr="55D5DAF1" w14:paraId="16C4B30D">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18AF07A6">
            <w:pPr>
              <w:rPr>
                <w:color w:val="auto"/>
              </w:rPr>
            </w:pPr>
            <w:r w:rsidRPr="4603BAF2" w:rsidR="4603BAF2">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23E0A872" w14:textId="16E4BC4F">
            <w:pPr>
              <w:rPr>
                <w:color w:val="auto"/>
              </w:rPr>
            </w:pPr>
            <w:r w:rsidRPr="4603BAF2" w:rsidR="4603BAF2">
              <w:rPr>
                <w:color w:val="auto"/>
              </w:rPr>
              <w:t xml:space="preserve">Formularios de </w:t>
            </w:r>
            <w:r w:rsidRPr="4603BAF2" w:rsidR="39127168">
              <w:rPr>
                <w:color w:val="auto"/>
              </w:rPr>
              <w:t>Env</w:t>
            </w:r>
            <w:r w:rsidRPr="4603BAF2" w:rsidR="2B46F47D">
              <w:rPr>
                <w:color w:val="auto"/>
              </w:rPr>
              <w:t>í</w:t>
            </w:r>
            <w:r w:rsidRPr="4603BAF2" w:rsidR="39127168">
              <w:rPr>
                <w:color w:val="auto"/>
              </w:rPr>
              <w:t>o</w:t>
            </w:r>
            <w:r w:rsidRPr="4603BAF2" w:rsidR="4603BAF2">
              <w:rPr>
                <w:color w:val="auto"/>
              </w:rPr>
              <w:t>.</w:t>
            </w:r>
          </w:p>
        </w:tc>
      </w:tr>
      <w:tr w:rsidR="4603BAF2" w:rsidTr="55D5DAF1" w14:paraId="1E8326E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628A3CC5">
            <w:pPr>
              <w:rPr>
                <w:color w:val="auto"/>
              </w:rPr>
            </w:pPr>
            <w:r w:rsidRPr="4603BAF2" w:rsidR="4603BAF2">
              <w:rPr>
                <w:color w:val="auto"/>
              </w:rPr>
              <w:t>Descripción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3E63CCD4" w14:textId="3BEF0F53">
            <w:pPr>
              <w:rPr>
                <w:color w:val="auto"/>
              </w:rPr>
            </w:pPr>
            <w:r w:rsidRPr="4603BAF2" w:rsidR="4603BAF2">
              <w:rPr>
                <w:color w:val="auto"/>
              </w:rPr>
              <w:t xml:space="preserve">Permite a los usuarios ingresar datos de </w:t>
            </w:r>
            <w:r w:rsidRPr="4603BAF2" w:rsidR="1192D136">
              <w:rPr>
                <w:color w:val="auto"/>
              </w:rPr>
              <w:t>Envío</w:t>
            </w:r>
            <w:r w:rsidRPr="4603BAF2" w:rsidR="4603BAF2">
              <w:rPr>
                <w:color w:val="auto"/>
              </w:rPr>
              <w:t>.</w:t>
            </w:r>
          </w:p>
        </w:tc>
      </w:tr>
      <w:tr w:rsidR="4603BAF2" w:rsidTr="55D5DAF1" w14:paraId="14B0965D">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paraId="025BD165" w14:textId="29FFB7F2">
            <w:pPr>
              <w:pStyle w:val="Normal"/>
              <w:rPr>
                <w:color w:val="auto"/>
              </w:rPr>
            </w:pPr>
            <w:r w:rsidRPr="4603BAF2" w:rsidR="4603BAF2">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595055F7" w:rsidP="4603BAF2" w:rsidRDefault="595055F7" w14:paraId="6F519320" w14:textId="56B6A3CD">
            <w:pPr>
              <w:rPr>
                <w:color w:val="auto"/>
              </w:rPr>
            </w:pPr>
            <w:r w:rsidRPr="55D5DAF1" w:rsidR="5EAEE6DD">
              <w:rPr>
                <w:color w:val="auto"/>
              </w:rPr>
              <w:t>Estando en el formulario de envio luego de realizar correctamente el pago, el usuario debe de ver un formulario para ingresar sus datos de envío, los cuales contienen un campo dirección en el cual la persona debe de ingresar una dirección a la cual quiere que le lleguen sus productos, esta dirección puede contener texto o números</w:t>
            </w:r>
            <w:r w:rsidRPr="55D5DAF1" w:rsidR="2955793F">
              <w:rPr>
                <w:color w:val="auto"/>
              </w:rPr>
              <w:t xml:space="preserve"> máximo 30 </w:t>
            </w:r>
            <w:r w:rsidRPr="55D5DAF1" w:rsidR="0264CB0F">
              <w:rPr>
                <w:color w:val="auto"/>
              </w:rPr>
              <w:t>caracteres</w:t>
            </w:r>
            <w:r w:rsidRPr="55D5DAF1" w:rsidR="5EAEE6DD">
              <w:rPr>
                <w:color w:val="auto"/>
              </w:rPr>
              <w:t>, debe de tener un campo para ingresar la ciudad</w:t>
            </w:r>
            <w:r w:rsidRPr="55D5DAF1" w:rsidR="1EA7AE9A">
              <w:rPr>
                <w:color w:val="auto"/>
              </w:rPr>
              <w:t xml:space="preserve"> máximo 30 caracteres</w:t>
            </w:r>
            <w:r w:rsidRPr="55D5DAF1" w:rsidR="5EAEE6DD">
              <w:rPr>
                <w:color w:val="auto"/>
              </w:rPr>
              <w:t xml:space="preserve"> </w:t>
            </w:r>
            <w:r w:rsidRPr="55D5DAF1" w:rsidR="5EAEE6DD">
              <w:rPr>
                <w:color w:val="auto"/>
              </w:rPr>
              <w:t>y un departamento</w:t>
            </w:r>
            <w:r w:rsidRPr="55D5DAF1" w:rsidR="6A3494E8">
              <w:rPr>
                <w:color w:val="auto"/>
              </w:rPr>
              <w:t xml:space="preserve"> también de máximo 30 caracteres</w:t>
            </w:r>
            <w:r w:rsidRPr="55D5DAF1" w:rsidR="5EAEE6DD">
              <w:rPr>
                <w:color w:val="auto"/>
              </w:rPr>
              <w:t>, los cuales deben de contener solamente texto, un espacio para escribir un código postal, el cual debe de tener solamente números y un máximo de seis números y un campo País en el cual la persona ponga el país, debe de aceptar únicamente texto</w:t>
            </w:r>
            <w:r w:rsidRPr="55D5DAF1" w:rsidR="58DEC325">
              <w:rPr>
                <w:color w:val="auto"/>
              </w:rPr>
              <w:t xml:space="preserve"> y máximo 30 </w:t>
            </w:r>
            <w:r w:rsidRPr="55D5DAF1" w:rsidR="58E37837">
              <w:rPr>
                <w:color w:val="auto"/>
              </w:rPr>
              <w:t>caracteres</w:t>
            </w:r>
            <w:r w:rsidRPr="55D5DAF1" w:rsidR="5EAEE6DD">
              <w:rPr>
                <w:color w:val="auto"/>
              </w:rPr>
              <w:t>.</w:t>
            </w:r>
          </w:p>
          <w:p w:rsidR="4603BAF2" w:rsidP="4603BAF2" w:rsidRDefault="4603BAF2" w14:paraId="47A01AA8" w14:textId="0D7354EF">
            <w:pPr>
              <w:pStyle w:val="Normal"/>
              <w:rPr>
                <w:color w:val="auto"/>
              </w:rPr>
            </w:pPr>
          </w:p>
        </w:tc>
      </w:tr>
      <w:tr w:rsidR="4603BAF2" w:rsidTr="55D5DAF1" w14:paraId="428AEF68">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7FF576AF">
            <w:pPr>
              <w:rPr>
                <w:color w:val="auto"/>
              </w:rPr>
            </w:pPr>
            <w:r w:rsidRPr="4603BAF2" w:rsidR="4603BAF2">
              <w:rPr>
                <w:color w:val="auto"/>
              </w:rPr>
              <w:t>Requerimientos</w:t>
            </w:r>
            <w:r w:rsidRPr="4603BAF2" w:rsidR="4603BAF2">
              <w:rPr>
                <w:color w:val="auto"/>
              </w:rPr>
              <w:t xml:space="preserve"> No </w:t>
            </w:r>
            <w:r w:rsidRPr="4603BAF2" w:rsidR="4603BAF2">
              <w:rPr>
                <w:color w:val="auto"/>
              </w:rPr>
              <w:t>Funcionales</w:t>
            </w:r>
            <w:r w:rsidRPr="4603BAF2" w:rsidR="4603BAF2">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R="16730E80" w:rsidRDefault="16730E80" w14:paraId="55CEC86D" w14:textId="1D54F9E2">
            <w:r w:rsidRPr="4603BAF2" w:rsidR="16730E80">
              <w:rPr>
                <w:rFonts w:ascii="Cambria" w:hAnsi="Cambria" w:eastAsia="Cambria" w:cs="Cambria"/>
                <w:noProof w:val="0"/>
                <w:sz w:val="22"/>
                <w:szCs w:val="22"/>
                <w:lang w:val="es-CO"/>
              </w:rPr>
              <w:t>RNF8</w:t>
            </w:r>
          </w:p>
        </w:tc>
      </w:tr>
      <w:tr w:rsidR="4603BAF2" w:rsidTr="55D5DAF1" w14:paraId="55ABEA63">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23EDE3F1">
            <w:pPr>
              <w:rPr>
                <w:color w:val="auto"/>
              </w:rPr>
            </w:pPr>
            <w:r w:rsidRPr="4603BAF2" w:rsidR="4603BAF2">
              <w:rPr>
                <w:color w:val="auto"/>
              </w:rPr>
              <w:t>Prioridad</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383ADC9A" w14:textId="0FCB7FD1">
            <w:pPr>
              <w:rPr>
                <w:color w:val="auto"/>
              </w:rPr>
            </w:pPr>
            <w:r w:rsidRPr="4603BAF2" w:rsidR="4603BAF2">
              <w:rPr>
                <w:color w:val="auto"/>
              </w:rPr>
              <w:t>Alta</w:t>
            </w:r>
            <w:r w:rsidRPr="4603BAF2" w:rsidR="4603BAF2">
              <w:rPr>
                <w:color w:val="auto"/>
              </w:rPr>
              <w:t xml:space="preserve"> </w:t>
            </w:r>
          </w:p>
        </w:tc>
      </w:tr>
    </w:tbl>
    <w:p xmlns:wp14="http://schemas.microsoft.com/office/word/2010/wordml" w:rsidP="4603BAF2" w14:paraId="5DE5DF2B" wp14:textId="3538819A">
      <w:pPr>
        <w:pStyle w:val="Heading2"/>
        <w:rPr>
          <w:color w:val="auto"/>
        </w:rPr>
      </w:pPr>
      <w:r w:rsidRPr="4603BAF2" w:rsidR="37273166">
        <w:rPr>
          <w:color w:val="auto"/>
        </w:rPr>
        <w:t>RF</w:t>
      </w:r>
      <w:r w:rsidRPr="4603BAF2" w:rsidR="4DF6B540">
        <w:rPr>
          <w:color w:val="auto"/>
        </w:rPr>
        <w:t>10</w:t>
      </w:r>
      <w:r w:rsidRPr="4603BAF2" w:rsidR="37273166">
        <w:rPr>
          <w:color w:val="auto"/>
        </w:rPr>
        <w:t xml:space="preserve"> - Generación de Factura</w:t>
      </w:r>
    </w:p>
    <w:tbl>
      <w:tblPr>
        <w:tblStyle w:val="LightGrid"/>
        <w:tblW w:w="0" w:type="auto"/>
        <w:tblLook w:val="04A0" w:firstRow="1" w:lastRow="0" w:firstColumn="1" w:lastColumn="0" w:noHBand="0" w:noVBand="1"/>
      </w:tblPr>
      <w:tblGrid>
        <w:gridCol w:w="4320"/>
        <w:gridCol w:w="4320"/>
      </w:tblGrid>
      <w:tr w:rsidR="4603BAF2" w:rsidTr="4D44C435" w14:paraId="7D01D1E3">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28BF9F15">
            <w:pPr>
              <w:rPr>
                <w:color w:val="auto"/>
              </w:rPr>
            </w:pPr>
            <w:r w:rsidRPr="4603BAF2" w:rsidR="4603BAF2">
              <w:rPr>
                <w:color w:val="auto"/>
              </w:rPr>
              <w:t>Identificación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007A2280" w14:textId="3BAF8FD1">
            <w:pPr>
              <w:rPr>
                <w:color w:val="auto"/>
              </w:rPr>
            </w:pPr>
            <w:r w:rsidRPr="4603BAF2" w:rsidR="4603BAF2">
              <w:rPr>
                <w:color w:val="auto"/>
              </w:rPr>
              <w:t>RF</w:t>
            </w:r>
            <w:r w:rsidRPr="4603BAF2" w:rsidR="0446E868">
              <w:rPr>
                <w:color w:val="auto"/>
              </w:rPr>
              <w:t>10</w:t>
            </w:r>
          </w:p>
        </w:tc>
      </w:tr>
      <w:tr w:rsidR="4603BAF2" w:rsidTr="4D44C435" w14:paraId="770B7729">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0EA7E5BE">
            <w:pPr>
              <w:rPr>
                <w:color w:val="auto"/>
              </w:rPr>
            </w:pPr>
            <w:r w:rsidRPr="4603BAF2" w:rsidR="4603BAF2">
              <w:rPr>
                <w:color w:val="auto"/>
              </w:rPr>
              <w:t xml:space="preserve">Nombre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76CB1655" w14:textId="055884D6">
            <w:pPr>
              <w:rPr>
                <w:color w:val="auto"/>
              </w:rPr>
            </w:pPr>
            <w:r w:rsidRPr="4603BAF2" w:rsidR="4603BAF2">
              <w:rPr>
                <w:color w:val="auto"/>
              </w:rPr>
              <w:t>Generación de Factura</w:t>
            </w:r>
          </w:p>
        </w:tc>
      </w:tr>
      <w:tr w:rsidR="4603BAF2" w:rsidTr="4D44C435" w14:paraId="38F26A3A">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3D90C9D3">
            <w:pPr>
              <w:rPr>
                <w:color w:val="auto"/>
              </w:rPr>
            </w:pPr>
            <w:r w:rsidRPr="4603BAF2" w:rsidR="4603BAF2">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noSpellErr="1" w14:paraId="57DC6DE5">
            <w:pPr>
              <w:rPr>
                <w:color w:val="auto"/>
              </w:rPr>
            </w:pPr>
            <w:r w:rsidRPr="4603BAF2" w:rsidR="4603BAF2">
              <w:rPr>
                <w:color w:val="auto"/>
              </w:rPr>
              <w:t>Automatización</w:t>
            </w:r>
            <w:r w:rsidRPr="4603BAF2" w:rsidR="4603BAF2">
              <w:rPr>
                <w:color w:val="auto"/>
              </w:rPr>
              <w:t xml:space="preserve"> </w:t>
            </w:r>
            <w:r w:rsidRPr="4603BAF2" w:rsidR="4603BAF2">
              <w:rPr>
                <w:color w:val="auto"/>
              </w:rPr>
              <w:t>post-</w:t>
            </w:r>
            <w:r w:rsidRPr="4603BAF2" w:rsidR="4603BAF2">
              <w:rPr>
                <w:color w:val="auto"/>
              </w:rPr>
              <w:t>compra</w:t>
            </w:r>
          </w:p>
        </w:tc>
      </w:tr>
      <w:tr w:rsidR="4603BAF2" w:rsidTr="4D44C435" w14:paraId="15BD0676">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66BD4078">
            <w:pPr>
              <w:rPr>
                <w:color w:val="auto"/>
              </w:rPr>
            </w:pPr>
            <w:r w:rsidRPr="4603BAF2" w:rsidR="4603BAF2">
              <w:rPr>
                <w:color w:val="auto"/>
              </w:rPr>
              <w:t>Descripción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4EA4E4EB" w14:textId="166EB9BD">
            <w:pPr>
              <w:rPr>
                <w:color w:val="auto"/>
              </w:rPr>
            </w:pPr>
            <w:r w:rsidRPr="4603BAF2" w:rsidR="4603BAF2">
              <w:rPr>
                <w:color w:val="auto"/>
              </w:rPr>
              <w:t>Genera</w:t>
            </w:r>
            <w:r w:rsidRPr="4603BAF2" w:rsidR="4603BAF2">
              <w:rPr>
                <w:color w:val="auto"/>
              </w:rPr>
              <w:t xml:space="preserve"> factura y </w:t>
            </w:r>
            <w:r w:rsidRPr="4603BAF2" w:rsidR="4603BAF2">
              <w:rPr>
                <w:color w:val="auto"/>
              </w:rPr>
              <w:t>registro</w:t>
            </w:r>
            <w:r w:rsidRPr="4603BAF2" w:rsidR="4603BAF2">
              <w:rPr>
                <w:color w:val="auto"/>
              </w:rPr>
              <w:t xml:space="preserve"> de </w:t>
            </w:r>
            <w:r w:rsidRPr="4603BAF2" w:rsidR="4603BAF2">
              <w:rPr>
                <w:color w:val="auto"/>
              </w:rPr>
              <w:t>envío</w:t>
            </w:r>
            <w:r w:rsidRPr="4603BAF2" w:rsidR="4603BAF2">
              <w:rPr>
                <w:color w:val="auto"/>
              </w:rPr>
              <w:t xml:space="preserve"> </w:t>
            </w:r>
            <w:r w:rsidRPr="4603BAF2" w:rsidR="4603BAF2">
              <w:rPr>
                <w:color w:val="auto"/>
              </w:rPr>
              <w:t>automáticamente</w:t>
            </w:r>
          </w:p>
        </w:tc>
      </w:tr>
      <w:tr w:rsidR="4603BAF2" w:rsidTr="4D44C435" w14:paraId="2A58407B">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paraId="206B556C" w14:textId="202DB688">
            <w:pPr>
              <w:pStyle w:val="Normal"/>
              <w:rPr>
                <w:color w:val="auto"/>
              </w:rPr>
            </w:pPr>
            <w:r w:rsidRPr="4603BAF2" w:rsidR="4603BAF2">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38FBCC93" w:rsidP="4D44C435" w:rsidRDefault="38FBCC93" w14:paraId="66728D61" w14:textId="1B254903">
            <w:pPr>
              <w:pStyle w:val="Normal"/>
              <w:suppressLineNumbers w:val="0"/>
              <w:bidi w:val="0"/>
              <w:spacing w:before="0" w:beforeAutospacing="off" w:after="0" w:afterAutospacing="off" w:line="240" w:lineRule="auto"/>
              <w:ind w:left="0" w:right="0"/>
              <w:jc w:val="left"/>
              <w:rPr>
                <w:color w:val="auto"/>
              </w:rPr>
            </w:pPr>
            <w:r w:rsidRPr="4D44C435" w:rsidR="62B3EBDD">
              <w:rPr>
                <w:color w:val="auto"/>
              </w:rPr>
              <w:t xml:space="preserve">Al momento de realizar </w:t>
            </w:r>
            <w:r w:rsidRPr="4D44C435" w:rsidR="1AE585A1">
              <w:rPr>
                <w:color w:val="auto"/>
              </w:rPr>
              <w:t>el</w:t>
            </w:r>
            <w:r w:rsidRPr="4D44C435" w:rsidR="62B3EBDD">
              <w:rPr>
                <w:color w:val="auto"/>
              </w:rPr>
              <w:t xml:space="preserve"> pago, el sistema </w:t>
            </w:r>
            <w:r w:rsidRPr="4D44C435" w:rsidR="62B3EBDD">
              <w:rPr>
                <w:color w:val="auto"/>
              </w:rPr>
              <w:t>envía</w:t>
            </w:r>
            <w:r w:rsidRPr="4D44C435" w:rsidR="62B3EBDD">
              <w:rPr>
                <w:color w:val="auto"/>
              </w:rPr>
              <w:t xml:space="preserve"> una factura </w:t>
            </w:r>
            <w:r w:rsidRPr="4D44C435" w:rsidR="62B3EBDD">
              <w:rPr>
                <w:color w:val="auto"/>
              </w:rPr>
              <w:t>electrónica</w:t>
            </w:r>
            <w:r w:rsidRPr="4D44C435" w:rsidR="62B3EBDD">
              <w:rPr>
                <w:color w:val="auto"/>
              </w:rPr>
              <w:t xml:space="preserve"> al correo </w:t>
            </w:r>
            <w:r w:rsidRPr="4D44C435" w:rsidR="62B3EBDD">
              <w:rPr>
                <w:color w:val="auto"/>
              </w:rPr>
              <w:t>electrónico</w:t>
            </w:r>
            <w:r w:rsidRPr="4D44C435" w:rsidR="62B3EBDD">
              <w:rPr>
                <w:color w:val="auto"/>
              </w:rPr>
              <w:t xml:space="preserve"> asociado </w:t>
            </w:r>
            <w:r w:rsidRPr="4D44C435" w:rsidR="62B3EBDD">
              <w:rPr>
                <w:color w:val="auto"/>
              </w:rPr>
              <w:t>a la</w:t>
            </w:r>
            <w:r w:rsidRPr="4D44C435" w:rsidR="62B3EBDD">
              <w:rPr>
                <w:color w:val="auto"/>
              </w:rPr>
              <w:t xml:space="preserve"> cuenta del usuario</w:t>
            </w:r>
            <w:r w:rsidRPr="4D44C435" w:rsidR="729FB7F4">
              <w:rPr>
                <w:color w:val="auto"/>
              </w:rPr>
              <w:t>,</w:t>
            </w:r>
            <w:r w:rsidRPr="4D44C435" w:rsidR="0D176BD5">
              <w:rPr>
                <w:color w:val="auto"/>
              </w:rPr>
              <w:t xml:space="preserve"> en</w:t>
            </w:r>
            <w:r w:rsidRPr="4D44C435" w:rsidR="729FB7F4">
              <w:rPr>
                <w:color w:val="auto"/>
              </w:rPr>
              <w:t xml:space="preserve"> la factura </w:t>
            </w:r>
            <w:r w:rsidRPr="4D44C435" w:rsidR="0217D908">
              <w:rPr>
                <w:color w:val="auto"/>
              </w:rPr>
              <w:t xml:space="preserve">deben de aparecer </w:t>
            </w:r>
            <w:r w:rsidRPr="4D44C435" w:rsidR="729FB7F4">
              <w:rPr>
                <w:color w:val="auto"/>
              </w:rPr>
              <w:t>el nombre de los productos, la cantidad de ellos comprado, el valor unitario, la suma total de estos</w:t>
            </w:r>
            <w:r w:rsidRPr="4D44C435" w:rsidR="27532363">
              <w:rPr>
                <w:color w:val="auto"/>
              </w:rPr>
              <w:t xml:space="preserve">, nombre </w:t>
            </w:r>
            <w:r w:rsidRPr="4D44C435" w:rsidR="29A80E34">
              <w:rPr>
                <w:color w:val="auto"/>
              </w:rPr>
              <w:t>del usuario registrado en la página</w:t>
            </w:r>
            <w:r w:rsidRPr="4D44C435" w:rsidR="27532363">
              <w:rPr>
                <w:color w:val="auto"/>
              </w:rPr>
              <w:t xml:space="preserve">, </w:t>
            </w:r>
            <w:r w:rsidRPr="4D44C435" w:rsidR="27532363">
              <w:rPr>
                <w:color w:val="auto"/>
              </w:rPr>
              <w:t>dirección</w:t>
            </w:r>
            <w:r w:rsidRPr="4D44C435" w:rsidR="5CE50982">
              <w:rPr>
                <w:color w:val="auto"/>
              </w:rPr>
              <w:t xml:space="preserve">, teléfono </w:t>
            </w:r>
            <w:r w:rsidRPr="4D44C435" w:rsidR="27532363">
              <w:rPr>
                <w:color w:val="auto"/>
              </w:rPr>
              <w:t xml:space="preserve">y fecha en la cual se </w:t>
            </w:r>
            <w:r w:rsidRPr="4D44C435" w:rsidR="27532363">
              <w:rPr>
                <w:color w:val="auto"/>
              </w:rPr>
              <w:t>realizó</w:t>
            </w:r>
            <w:r w:rsidRPr="4D44C435" w:rsidR="27532363">
              <w:rPr>
                <w:color w:val="auto"/>
              </w:rPr>
              <w:t xml:space="preserve"> la compra.</w:t>
            </w:r>
          </w:p>
        </w:tc>
      </w:tr>
      <w:tr w:rsidR="4603BAF2" w:rsidTr="4D44C435" w14:paraId="512A21A3">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20FD4C41">
            <w:pPr>
              <w:rPr>
                <w:color w:val="auto"/>
              </w:rPr>
            </w:pPr>
            <w:r w:rsidRPr="4603BAF2" w:rsidR="4603BAF2">
              <w:rPr>
                <w:color w:val="auto"/>
              </w:rPr>
              <w:t>Requerimientos</w:t>
            </w:r>
            <w:r w:rsidRPr="4603BAF2" w:rsidR="4603BAF2">
              <w:rPr>
                <w:color w:val="auto"/>
              </w:rPr>
              <w:t xml:space="preserve"> No </w:t>
            </w:r>
            <w:r w:rsidRPr="4603BAF2" w:rsidR="4603BAF2">
              <w:rPr>
                <w:color w:val="auto"/>
              </w:rPr>
              <w:t>Funcionales</w:t>
            </w:r>
            <w:r w:rsidRPr="4603BAF2" w:rsidR="4603BAF2">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R="0D4AB07B" w:rsidRDefault="0D4AB07B" w14:paraId="5C8419BE" w14:textId="60A922F2">
            <w:r w:rsidRPr="4603BAF2" w:rsidR="0D4AB07B">
              <w:rPr>
                <w:rFonts w:ascii="Cambria" w:hAnsi="Cambria" w:eastAsia="Cambria" w:cs="Cambria"/>
                <w:noProof w:val="0"/>
                <w:sz w:val="22"/>
                <w:szCs w:val="22"/>
                <w:lang w:val="es-CO"/>
              </w:rPr>
              <w:t>RNF2, RNF3</w:t>
            </w:r>
          </w:p>
        </w:tc>
      </w:tr>
      <w:tr w:rsidR="4603BAF2" w:rsidTr="4D44C435" w14:paraId="0D409E77">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2E3C4AAE">
            <w:pPr>
              <w:rPr>
                <w:color w:val="auto"/>
              </w:rPr>
            </w:pPr>
            <w:r w:rsidRPr="4603BAF2" w:rsidR="4603BAF2">
              <w:rPr>
                <w:color w:val="auto"/>
              </w:rPr>
              <w:t>Prioridad</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noSpellErr="1" w14:paraId="46AF84E7">
            <w:pPr>
              <w:rPr>
                <w:color w:val="auto"/>
              </w:rPr>
            </w:pPr>
            <w:r w:rsidRPr="4603BAF2" w:rsidR="4603BAF2">
              <w:rPr>
                <w:color w:val="auto"/>
              </w:rPr>
              <w:t>Alta</w:t>
            </w:r>
          </w:p>
        </w:tc>
      </w:tr>
    </w:tbl>
    <w:p xmlns:wp14="http://schemas.microsoft.com/office/word/2010/wordml" w:rsidP="4603BAF2" w14:paraId="075E5870" wp14:textId="11AF338B">
      <w:pPr>
        <w:pStyle w:val="Heading2"/>
        <w:rPr>
          <w:color w:val="auto"/>
        </w:rPr>
      </w:pPr>
      <w:r w:rsidRPr="4D44C435" w:rsidR="49D672D4">
        <w:rPr>
          <w:color w:val="auto"/>
        </w:rPr>
        <w:t>RF1</w:t>
      </w:r>
      <w:r w:rsidRPr="4D44C435" w:rsidR="242E64DD">
        <w:rPr>
          <w:color w:val="auto"/>
        </w:rPr>
        <w:t>1</w:t>
      </w:r>
      <w:r w:rsidRPr="4D44C435" w:rsidR="49D672D4">
        <w:rPr>
          <w:color w:val="auto"/>
        </w:rPr>
        <w:t xml:space="preserve"> - Generación de </w:t>
      </w:r>
      <w:r w:rsidRPr="4D44C435" w:rsidR="7235D7BC">
        <w:rPr>
          <w:color w:val="auto"/>
        </w:rPr>
        <w:t>O</w:t>
      </w:r>
      <w:r w:rsidRPr="4D44C435" w:rsidR="49D672D4">
        <w:rPr>
          <w:color w:val="auto"/>
        </w:rPr>
        <w:t>rden</w:t>
      </w:r>
    </w:p>
    <w:tbl>
      <w:tblPr>
        <w:tblStyle w:val="LightGrid"/>
        <w:tblW w:w="0" w:type="auto"/>
        <w:tblLook w:val="04A0" w:firstRow="1" w:lastRow="0" w:firstColumn="1" w:lastColumn="0" w:noHBand="0" w:noVBand="1"/>
      </w:tblPr>
      <w:tblGrid>
        <w:gridCol w:w="4320"/>
        <w:gridCol w:w="4320"/>
      </w:tblGrid>
      <w:tr w:rsidR="4603BAF2" w:rsidTr="4E420058" w14:paraId="6F95252B">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3CE6F9BB">
            <w:pPr>
              <w:rPr>
                <w:color w:val="auto"/>
              </w:rPr>
            </w:pPr>
            <w:r w:rsidRPr="4603BAF2" w:rsidR="4603BAF2">
              <w:rPr>
                <w:color w:val="auto"/>
              </w:rPr>
              <w:t>Identificación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4512557C" w14:textId="69BB5C0A">
            <w:pPr>
              <w:rPr>
                <w:color w:val="auto"/>
              </w:rPr>
            </w:pPr>
            <w:r w:rsidRPr="4603BAF2" w:rsidR="4603BAF2">
              <w:rPr>
                <w:color w:val="auto"/>
              </w:rPr>
              <w:t>RF</w:t>
            </w:r>
            <w:r w:rsidRPr="4603BAF2" w:rsidR="4603BAF2">
              <w:rPr>
                <w:color w:val="auto"/>
              </w:rPr>
              <w:t>1</w:t>
            </w:r>
            <w:r w:rsidRPr="4603BAF2" w:rsidR="7C46D114">
              <w:rPr>
                <w:color w:val="auto"/>
              </w:rPr>
              <w:t>1</w:t>
            </w:r>
          </w:p>
        </w:tc>
      </w:tr>
      <w:tr w:rsidR="4603BAF2" w:rsidTr="4E420058" w14:paraId="488D643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6CFAE8DD">
            <w:pPr>
              <w:rPr>
                <w:color w:val="auto"/>
              </w:rPr>
            </w:pPr>
            <w:r w:rsidRPr="4603BAF2" w:rsidR="4603BAF2">
              <w:rPr>
                <w:color w:val="auto"/>
              </w:rPr>
              <w:t xml:space="preserve">Nombre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57B511E2" w14:textId="2A643796">
            <w:pPr>
              <w:rPr>
                <w:color w:val="auto"/>
              </w:rPr>
            </w:pPr>
            <w:r w:rsidRPr="4603BAF2" w:rsidR="4603BAF2">
              <w:rPr>
                <w:color w:val="auto"/>
              </w:rPr>
              <w:t xml:space="preserve">Generación de Orden </w:t>
            </w:r>
          </w:p>
        </w:tc>
      </w:tr>
      <w:tr w:rsidR="4603BAF2" w:rsidTr="4E420058" w14:paraId="3D828F60">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0339A6AB">
            <w:pPr>
              <w:rPr>
                <w:color w:val="auto"/>
              </w:rPr>
            </w:pPr>
            <w:r w:rsidRPr="4603BAF2" w:rsidR="4603BAF2">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noSpellErr="1" w14:paraId="1DB19AF0">
            <w:pPr>
              <w:rPr>
                <w:color w:val="auto"/>
              </w:rPr>
            </w:pPr>
            <w:r w:rsidRPr="4603BAF2" w:rsidR="4603BAF2">
              <w:rPr>
                <w:color w:val="auto"/>
              </w:rPr>
              <w:t>Automatización</w:t>
            </w:r>
            <w:r w:rsidRPr="4603BAF2" w:rsidR="4603BAF2">
              <w:rPr>
                <w:color w:val="auto"/>
              </w:rPr>
              <w:t xml:space="preserve"> </w:t>
            </w:r>
            <w:r w:rsidRPr="4603BAF2" w:rsidR="4603BAF2">
              <w:rPr>
                <w:color w:val="auto"/>
              </w:rPr>
              <w:t>post-</w:t>
            </w:r>
            <w:r w:rsidRPr="4603BAF2" w:rsidR="4603BAF2">
              <w:rPr>
                <w:color w:val="auto"/>
              </w:rPr>
              <w:t>compra</w:t>
            </w:r>
          </w:p>
        </w:tc>
      </w:tr>
      <w:tr w:rsidR="4603BAF2" w:rsidTr="4E420058" w14:paraId="3DD83AD1">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6801E0B2">
            <w:pPr>
              <w:rPr>
                <w:color w:val="auto"/>
              </w:rPr>
            </w:pPr>
            <w:r w:rsidRPr="4603BAF2" w:rsidR="4603BAF2">
              <w:rPr>
                <w:color w:val="auto"/>
              </w:rPr>
              <w:t>Descripción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165A362C" w14:textId="29CCC05D">
            <w:pPr>
              <w:rPr>
                <w:color w:val="auto"/>
              </w:rPr>
            </w:pPr>
            <w:r w:rsidRPr="4603BAF2" w:rsidR="4603BAF2">
              <w:rPr>
                <w:color w:val="auto"/>
              </w:rPr>
              <w:t>Genera</w:t>
            </w:r>
            <w:r w:rsidRPr="4603BAF2" w:rsidR="4603BAF2">
              <w:rPr>
                <w:color w:val="auto"/>
              </w:rPr>
              <w:t xml:space="preserve"> </w:t>
            </w:r>
            <w:r w:rsidRPr="4603BAF2" w:rsidR="09F10106">
              <w:rPr>
                <w:color w:val="auto"/>
              </w:rPr>
              <w:t>orden</w:t>
            </w:r>
            <w:r w:rsidRPr="4603BAF2" w:rsidR="4603BAF2">
              <w:rPr>
                <w:color w:val="auto"/>
              </w:rPr>
              <w:t xml:space="preserve"> y </w:t>
            </w:r>
            <w:r w:rsidRPr="4603BAF2" w:rsidR="4603BAF2">
              <w:rPr>
                <w:color w:val="auto"/>
              </w:rPr>
              <w:t>registro</w:t>
            </w:r>
            <w:r w:rsidRPr="4603BAF2" w:rsidR="4603BAF2">
              <w:rPr>
                <w:color w:val="auto"/>
              </w:rPr>
              <w:t xml:space="preserve"> de </w:t>
            </w:r>
            <w:r w:rsidRPr="4603BAF2" w:rsidR="4603BAF2">
              <w:rPr>
                <w:color w:val="auto"/>
              </w:rPr>
              <w:t>envío</w:t>
            </w:r>
            <w:r w:rsidRPr="4603BAF2" w:rsidR="4603BAF2">
              <w:rPr>
                <w:color w:val="auto"/>
              </w:rPr>
              <w:t xml:space="preserve"> </w:t>
            </w:r>
            <w:r w:rsidRPr="4603BAF2" w:rsidR="4603BAF2">
              <w:rPr>
                <w:color w:val="auto"/>
              </w:rPr>
              <w:t>automáticamente</w:t>
            </w:r>
          </w:p>
        </w:tc>
      </w:tr>
      <w:tr w:rsidR="4603BAF2" w:rsidTr="4E420058" w14:paraId="3634EAE8">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paraId="2BE002F4" w14:textId="202DB688">
            <w:pPr>
              <w:pStyle w:val="Normal"/>
              <w:rPr>
                <w:color w:val="auto"/>
              </w:rPr>
            </w:pPr>
            <w:r w:rsidRPr="4603BAF2" w:rsidR="4603BAF2">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5EE85204" w:rsidP="4603BAF2" w:rsidRDefault="5EE85204" w14:paraId="53D32866" w14:textId="1BC594CA">
            <w:pPr>
              <w:pStyle w:val="Normal"/>
              <w:rPr>
                <w:color w:val="auto"/>
              </w:rPr>
            </w:pPr>
            <w:r w:rsidRPr="4E420058" w:rsidR="04DF4D79">
              <w:rPr>
                <w:color w:val="auto"/>
              </w:rPr>
              <w:t xml:space="preserve">Luego del </w:t>
            </w:r>
            <w:r w:rsidRPr="4E420058" w:rsidR="055D8F0C">
              <w:rPr>
                <w:color w:val="auto"/>
              </w:rPr>
              <w:t>envio</w:t>
            </w:r>
            <w:r w:rsidRPr="4E420058" w:rsidR="04DF4D79">
              <w:rPr>
                <w:color w:val="auto"/>
              </w:rPr>
              <w:t>, en la base de datos s</w:t>
            </w:r>
            <w:r w:rsidRPr="4E420058" w:rsidR="5002B8C5">
              <w:rPr>
                <w:color w:val="auto"/>
              </w:rPr>
              <w:t>e genera una orden</w:t>
            </w:r>
            <w:r w:rsidRPr="4E420058" w:rsidR="1A23A24B">
              <w:rPr>
                <w:color w:val="auto"/>
              </w:rPr>
              <w:t xml:space="preserve"> automáticamente</w:t>
            </w:r>
            <w:r w:rsidRPr="4E420058" w:rsidR="5002B8C5">
              <w:rPr>
                <w:color w:val="auto"/>
              </w:rPr>
              <w:t>, que cuenta con</w:t>
            </w:r>
            <w:r w:rsidRPr="4E420058" w:rsidR="3BB6EA56">
              <w:rPr>
                <w:color w:val="auto"/>
              </w:rPr>
              <w:t xml:space="preserve"> los siguientes datos: id de orden</w:t>
            </w:r>
            <w:r w:rsidRPr="4E420058" w:rsidR="4574774A">
              <w:rPr>
                <w:color w:val="auto"/>
              </w:rPr>
              <w:t xml:space="preserve"> que es de carácter numérico</w:t>
            </w:r>
            <w:r w:rsidRPr="4E420058" w:rsidR="3BB6EA56">
              <w:rPr>
                <w:color w:val="auto"/>
              </w:rPr>
              <w:t xml:space="preserve">, </w:t>
            </w:r>
            <w:r w:rsidRPr="4E420058" w:rsidR="3BB6EA56">
              <w:rPr>
                <w:color w:val="auto"/>
              </w:rPr>
              <w:t>id del usuario</w:t>
            </w:r>
            <w:r w:rsidRPr="4E420058" w:rsidR="3BB6EA56">
              <w:rPr>
                <w:color w:val="auto"/>
              </w:rPr>
              <w:t xml:space="preserve">, </w:t>
            </w:r>
            <w:r w:rsidRPr="4E420058" w:rsidR="3BB6EA56">
              <w:rPr>
                <w:color w:val="auto"/>
              </w:rPr>
              <w:t>id de la factura</w:t>
            </w:r>
            <w:r w:rsidRPr="4E420058" w:rsidR="3BB6EA56">
              <w:rPr>
                <w:color w:val="auto"/>
              </w:rPr>
              <w:t xml:space="preserve">, </w:t>
            </w:r>
            <w:r w:rsidRPr="4E420058" w:rsidR="3BB6EA56">
              <w:rPr>
                <w:color w:val="auto"/>
              </w:rPr>
              <w:t>fe</w:t>
            </w:r>
            <w:r w:rsidRPr="4E420058" w:rsidR="3BB6EA56">
              <w:rPr>
                <w:color w:val="auto"/>
              </w:rPr>
              <w:t>ch</w:t>
            </w:r>
            <w:r w:rsidRPr="4E420058" w:rsidR="3BB6EA56">
              <w:rPr>
                <w:color w:val="auto"/>
              </w:rPr>
              <w:t>a</w:t>
            </w:r>
            <w:r w:rsidRPr="4E420058" w:rsidR="3BB6EA56">
              <w:rPr>
                <w:color w:val="auto"/>
              </w:rPr>
              <w:t xml:space="preserve"> d</w:t>
            </w:r>
            <w:r w:rsidRPr="4E420058" w:rsidR="3BB6EA56">
              <w:rPr>
                <w:color w:val="auto"/>
              </w:rPr>
              <w:t xml:space="preserve">e </w:t>
            </w:r>
            <w:r w:rsidRPr="4E420058" w:rsidR="3BB6EA56">
              <w:rPr>
                <w:color w:val="auto"/>
              </w:rPr>
              <w:t>creación</w:t>
            </w:r>
            <w:r w:rsidRPr="4E420058" w:rsidR="3BB6EA56">
              <w:rPr>
                <w:color w:val="auto"/>
              </w:rPr>
              <w:t xml:space="preserve"> </w:t>
            </w:r>
            <w:r w:rsidRPr="4E420058" w:rsidR="3BB6EA56">
              <w:rPr>
                <w:color w:val="auto"/>
              </w:rPr>
              <w:t>d</w:t>
            </w:r>
            <w:r w:rsidRPr="4E420058" w:rsidR="3BB6EA56">
              <w:rPr>
                <w:color w:val="auto"/>
              </w:rPr>
              <w:t>e la orden,</w:t>
            </w:r>
            <w:r w:rsidRPr="4E420058" w:rsidR="3BB6EA56">
              <w:rPr>
                <w:color w:val="auto"/>
              </w:rPr>
              <w:t xml:space="preserve"> </w:t>
            </w:r>
            <w:r w:rsidRPr="4E420058" w:rsidR="3BB6EA56">
              <w:rPr>
                <w:color w:val="auto"/>
              </w:rPr>
              <w:t>monto total</w:t>
            </w:r>
            <w:r w:rsidRPr="4E420058" w:rsidR="3BB6EA56">
              <w:rPr>
                <w:color w:val="auto"/>
              </w:rPr>
              <w:t>, estado de la orden, esto se ve reflejado en la base de datos para poder llevar un debido registro de estos procesos</w:t>
            </w:r>
            <w:r w:rsidRPr="4E420058" w:rsidR="1B6BF32F">
              <w:rPr>
                <w:color w:val="auto"/>
              </w:rPr>
              <w:t>.</w:t>
            </w:r>
          </w:p>
          <w:p w:rsidR="4603BAF2" w:rsidP="4603BAF2" w:rsidRDefault="4603BAF2" w14:paraId="71EE4CCF" w14:textId="0F4B9AD5">
            <w:pPr>
              <w:pStyle w:val="Normal"/>
              <w:rPr>
                <w:color w:val="auto"/>
              </w:rPr>
            </w:pPr>
          </w:p>
        </w:tc>
      </w:tr>
      <w:tr w:rsidR="4603BAF2" w:rsidTr="4E420058" w14:paraId="4BEC575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7023B462">
            <w:pPr>
              <w:rPr>
                <w:color w:val="auto"/>
              </w:rPr>
            </w:pPr>
            <w:r w:rsidRPr="4603BAF2" w:rsidR="4603BAF2">
              <w:rPr>
                <w:color w:val="auto"/>
              </w:rPr>
              <w:t>Requerimientos</w:t>
            </w:r>
            <w:r w:rsidRPr="4603BAF2" w:rsidR="4603BAF2">
              <w:rPr>
                <w:color w:val="auto"/>
              </w:rPr>
              <w:t xml:space="preserve"> No </w:t>
            </w:r>
            <w:r w:rsidRPr="4603BAF2" w:rsidR="4603BAF2">
              <w:rPr>
                <w:color w:val="auto"/>
              </w:rPr>
              <w:t>Funcionales</w:t>
            </w:r>
            <w:r w:rsidRPr="4603BAF2" w:rsidR="4603BAF2">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R="65285944" w:rsidRDefault="65285944" w14:paraId="5A7D38CB" w14:textId="677396BD">
            <w:r w:rsidRPr="4603BAF2" w:rsidR="65285944">
              <w:rPr>
                <w:rFonts w:ascii="Cambria" w:hAnsi="Cambria" w:eastAsia="Cambria" w:cs="Cambria"/>
                <w:noProof w:val="0"/>
                <w:sz w:val="22"/>
                <w:szCs w:val="22"/>
                <w:lang w:val="es-CO"/>
              </w:rPr>
              <w:t>RNF2</w:t>
            </w:r>
          </w:p>
        </w:tc>
      </w:tr>
      <w:tr w:rsidR="4603BAF2" w:rsidTr="4E420058" w14:paraId="74DCAE9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35747CAF">
            <w:pPr>
              <w:rPr>
                <w:color w:val="auto"/>
              </w:rPr>
            </w:pPr>
            <w:r w:rsidRPr="4603BAF2" w:rsidR="4603BAF2">
              <w:rPr>
                <w:color w:val="auto"/>
              </w:rPr>
              <w:t>Prioridad</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noSpellErr="1" w14:paraId="64449EF3">
            <w:pPr>
              <w:rPr>
                <w:color w:val="auto"/>
              </w:rPr>
            </w:pPr>
            <w:r w:rsidRPr="4603BAF2" w:rsidR="4603BAF2">
              <w:rPr>
                <w:color w:val="auto"/>
              </w:rPr>
              <w:t>Alta</w:t>
            </w:r>
          </w:p>
        </w:tc>
      </w:tr>
    </w:tbl>
    <w:p xmlns:wp14="http://schemas.microsoft.com/office/word/2010/wordml" w:rsidP="4603BAF2" w14:paraId="5D6FC9C6" wp14:textId="3BFC7EB5">
      <w:pPr>
        <w:pStyle w:val="Heading2"/>
        <w:rPr>
          <w:color w:val="auto"/>
        </w:rPr>
      </w:pPr>
      <w:r w:rsidRPr="4603BAF2" w:rsidR="5AB971FC">
        <w:rPr>
          <w:color w:val="auto"/>
        </w:rPr>
        <w:t>RF1</w:t>
      </w:r>
      <w:r w:rsidRPr="4603BAF2" w:rsidR="4D3865DC">
        <w:rPr>
          <w:color w:val="auto"/>
        </w:rPr>
        <w:t>2</w:t>
      </w:r>
      <w:r w:rsidRPr="4603BAF2" w:rsidR="5AB971FC">
        <w:rPr>
          <w:color w:val="auto"/>
        </w:rPr>
        <w:t xml:space="preserve"> - </w:t>
      </w:r>
      <w:r w:rsidRPr="4603BAF2" w:rsidR="5AB971FC">
        <w:rPr>
          <w:color w:val="auto"/>
        </w:rPr>
        <w:t>Seguimiento</w:t>
      </w:r>
      <w:r w:rsidRPr="4603BAF2" w:rsidR="5AB971FC">
        <w:rPr>
          <w:color w:val="auto"/>
        </w:rPr>
        <w:t xml:space="preserve"> de </w:t>
      </w:r>
      <w:r w:rsidRPr="4603BAF2" w:rsidR="5AB971FC">
        <w:rPr>
          <w:color w:val="auto"/>
        </w:rPr>
        <w:t>Pedido</w:t>
      </w:r>
    </w:p>
    <w:tbl>
      <w:tblPr>
        <w:tblStyle w:val="LightGrid"/>
        <w:tblW w:w="0" w:type="auto"/>
        <w:tblLook w:val="04A0" w:firstRow="1" w:lastRow="0" w:firstColumn="1" w:lastColumn="0" w:noHBand="0" w:noVBand="1"/>
      </w:tblPr>
      <w:tblGrid>
        <w:gridCol w:w="4320"/>
        <w:gridCol w:w="4320"/>
      </w:tblGrid>
      <w:tr xmlns:wp14="http://schemas.microsoft.com/office/word/2010/wordml" w:rsidTr="4E420058" w14:paraId="546FE6C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EDBD295"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9A545F2" wp14:textId="4E1F10E9">
            <w:pPr>
              <w:rPr>
                <w:color w:val="auto"/>
              </w:rPr>
            </w:pPr>
            <w:r w:rsidRPr="4603BAF2" w:rsidR="5AB971FC">
              <w:rPr>
                <w:color w:val="auto"/>
              </w:rPr>
              <w:t>RF1</w:t>
            </w:r>
            <w:r w:rsidRPr="4603BAF2" w:rsidR="7A68AF52">
              <w:rPr>
                <w:color w:val="auto"/>
              </w:rPr>
              <w:t>2</w:t>
            </w:r>
          </w:p>
        </w:tc>
      </w:tr>
      <w:tr xmlns:wp14="http://schemas.microsoft.com/office/word/2010/wordml" w:rsidTr="4E420058" w14:paraId="30B0A78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E1DBFFE"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8CDAFAE" wp14:textId="77777777" wp14:noSpellErr="1">
            <w:pPr>
              <w:rPr>
                <w:color w:val="auto"/>
              </w:rPr>
            </w:pPr>
            <w:r w:rsidRPr="5AB971FC" w:rsidR="5AB971FC">
              <w:rPr>
                <w:color w:val="auto"/>
              </w:rPr>
              <w:t>Seguimiento</w:t>
            </w:r>
            <w:r w:rsidRPr="5AB971FC" w:rsidR="5AB971FC">
              <w:rPr>
                <w:color w:val="auto"/>
              </w:rPr>
              <w:t xml:space="preserve"> de </w:t>
            </w:r>
            <w:r w:rsidRPr="5AB971FC" w:rsidR="5AB971FC">
              <w:rPr>
                <w:color w:val="auto"/>
              </w:rPr>
              <w:t>Pedido</w:t>
            </w:r>
          </w:p>
        </w:tc>
      </w:tr>
      <w:tr xmlns:wp14="http://schemas.microsoft.com/office/word/2010/wordml" w:rsidTr="4E420058" w14:paraId="4DE5730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1F4D086"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D1C2282" wp14:textId="77777777" wp14:noSpellErr="1">
            <w:pPr>
              <w:rPr>
                <w:color w:val="auto"/>
              </w:rPr>
            </w:pPr>
            <w:r w:rsidRPr="5AB971FC" w:rsidR="5AB971FC">
              <w:rPr>
                <w:color w:val="auto"/>
              </w:rPr>
              <w:t>Ubicación</w:t>
            </w:r>
            <w:r w:rsidRPr="5AB971FC" w:rsidR="5AB971FC">
              <w:rPr>
                <w:color w:val="auto"/>
              </w:rPr>
              <w:t xml:space="preserve"> </w:t>
            </w:r>
            <w:r w:rsidRPr="5AB971FC" w:rsidR="5AB971FC">
              <w:rPr>
                <w:color w:val="auto"/>
              </w:rPr>
              <w:t>en</w:t>
            </w:r>
            <w:r w:rsidRPr="5AB971FC" w:rsidR="5AB971FC">
              <w:rPr>
                <w:color w:val="auto"/>
              </w:rPr>
              <w:t xml:space="preserve"> </w:t>
            </w:r>
            <w:r w:rsidRPr="5AB971FC" w:rsidR="5AB971FC">
              <w:rPr>
                <w:color w:val="auto"/>
              </w:rPr>
              <w:t>mapa</w:t>
            </w:r>
            <w:r w:rsidRPr="5AB971FC" w:rsidR="5AB971FC">
              <w:rPr>
                <w:color w:val="auto"/>
              </w:rPr>
              <w:t xml:space="preserve"> </w:t>
            </w:r>
            <w:r w:rsidRPr="5AB971FC" w:rsidR="5AB971FC">
              <w:rPr>
                <w:color w:val="auto"/>
              </w:rPr>
              <w:t>simulada</w:t>
            </w:r>
          </w:p>
        </w:tc>
      </w:tr>
      <w:tr xmlns:wp14="http://schemas.microsoft.com/office/word/2010/wordml" w:rsidTr="4E420058" w14:paraId="56DE282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ACB5D5C"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5F9F4BD" wp14:textId="0B794E55">
            <w:pPr>
              <w:rPr>
                <w:color w:val="auto"/>
              </w:rPr>
            </w:pPr>
            <w:r w:rsidRPr="4603BAF2" w:rsidR="5AB971FC">
              <w:rPr>
                <w:color w:val="auto"/>
              </w:rPr>
              <w:t>Muestra</w:t>
            </w:r>
            <w:r w:rsidRPr="4603BAF2" w:rsidR="5AB971FC">
              <w:rPr>
                <w:color w:val="auto"/>
              </w:rPr>
              <w:t xml:space="preserve"> </w:t>
            </w:r>
            <w:r w:rsidRPr="4603BAF2" w:rsidR="5AB971FC">
              <w:rPr>
                <w:color w:val="auto"/>
              </w:rPr>
              <w:t>visualmente</w:t>
            </w:r>
            <w:r w:rsidRPr="4603BAF2" w:rsidR="5AB971FC">
              <w:rPr>
                <w:color w:val="auto"/>
              </w:rPr>
              <w:t xml:space="preserve"> </w:t>
            </w:r>
            <w:r w:rsidRPr="4603BAF2" w:rsidR="5AB971FC">
              <w:rPr>
                <w:color w:val="auto"/>
              </w:rPr>
              <w:t>el</w:t>
            </w:r>
            <w:r w:rsidRPr="4603BAF2" w:rsidR="5AB971FC">
              <w:rPr>
                <w:color w:val="auto"/>
              </w:rPr>
              <w:t xml:space="preserve"> </w:t>
            </w:r>
            <w:r w:rsidRPr="4603BAF2" w:rsidR="113CA94C">
              <w:rPr>
                <w:color w:val="auto"/>
              </w:rPr>
              <w:t>estado del pedido en una simulación de estados del pedido.</w:t>
            </w:r>
          </w:p>
        </w:tc>
      </w:tr>
      <w:tr w:rsidR="4603BAF2" w:rsidTr="4E420058" w14:paraId="01A7402D">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7665C833" w:rsidP="4603BAF2" w:rsidRDefault="7665C833" w14:paraId="4EB7C8C6" w14:textId="29725E41">
            <w:pPr>
              <w:pStyle w:val="Normal"/>
              <w:rPr>
                <w:color w:val="auto"/>
              </w:rPr>
            </w:pPr>
            <w:r w:rsidRPr="4603BAF2" w:rsidR="7665C833">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75740B14" w:rsidP="4603BAF2" w:rsidRDefault="75740B14" w14:paraId="7AAA248D" w14:textId="02EE4FDC">
            <w:pPr>
              <w:pStyle w:val="Normal"/>
              <w:rPr>
                <w:color w:val="auto"/>
              </w:rPr>
            </w:pPr>
            <w:r w:rsidRPr="4E420058" w:rsidR="19C4E9F9">
              <w:rPr>
                <w:color w:val="auto"/>
              </w:rPr>
              <w:t xml:space="preserve">Cuando la persona quiera ver y saber en qué estado está su pedido, puede ingresar al botón </w:t>
            </w:r>
            <w:r w:rsidRPr="4E420058" w:rsidR="121D30BD">
              <w:rPr>
                <w:color w:val="auto"/>
              </w:rPr>
              <w:t xml:space="preserve">superior derecho que dice “Perfil” y al </w:t>
            </w:r>
            <w:r w:rsidRPr="4E420058" w:rsidR="121D30BD">
              <w:rPr>
                <w:color w:val="auto"/>
              </w:rPr>
              <w:t>scrollear</w:t>
            </w:r>
            <w:r w:rsidRPr="4E420058" w:rsidR="121D30BD">
              <w:rPr>
                <w:color w:val="auto"/>
              </w:rPr>
              <w:t xml:space="preserve"> hacia abajo, le aparecerá un historial de todos los pedidos que ha hecho dentro de la tienda, cada uno de estos tendrá un </w:t>
            </w:r>
            <w:r w:rsidRPr="4E420058" w:rsidR="383850D3">
              <w:rPr>
                <w:color w:val="auto"/>
              </w:rPr>
              <w:t>botón</w:t>
            </w:r>
            <w:r w:rsidRPr="4E420058" w:rsidR="121D30BD">
              <w:rPr>
                <w:color w:val="auto"/>
              </w:rPr>
              <w:t xml:space="preserve"> “Ver detalles” </w:t>
            </w:r>
            <w:r w:rsidRPr="4E420058" w:rsidR="121D30BD">
              <w:rPr>
                <w:color w:val="auto"/>
              </w:rPr>
              <w:t>que</w:t>
            </w:r>
            <w:r w:rsidRPr="4E420058" w:rsidR="121D30BD">
              <w:rPr>
                <w:color w:val="auto"/>
              </w:rPr>
              <w:t xml:space="preserve"> al oprimir, le aparecerá una barra de pr</w:t>
            </w:r>
            <w:r w:rsidRPr="4E420058" w:rsidR="7B5EE8E9">
              <w:rPr>
                <w:color w:val="auto"/>
              </w:rPr>
              <w:t>ogreso del estado en el que se encuentra su pedido: “Empacando”, “Validando”, “En camino a tu hogar”</w:t>
            </w:r>
            <w:r w:rsidRPr="4E420058" w:rsidR="1D64C8A0">
              <w:rPr>
                <w:color w:val="auto"/>
              </w:rPr>
              <w:t>, “Tu pedido ya ha sido entregado”</w:t>
            </w:r>
          </w:p>
        </w:tc>
      </w:tr>
      <w:tr xmlns:wp14="http://schemas.microsoft.com/office/word/2010/wordml" w:rsidTr="4E420058" w14:paraId="1571CDB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800CBDD"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2EB378F" wp14:textId="3AE6DF9F">
            <w:pPr/>
            <w:r w:rsidRPr="4603BAF2" w:rsidR="15D67718">
              <w:rPr>
                <w:rFonts w:ascii="Cambria" w:hAnsi="Cambria" w:eastAsia="Cambria" w:cs="Cambria"/>
                <w:noProof w:val="0"/>
                <w:sz w:val="22"/>
                <w:szCs w:val="22"/>
                <w:lang w:val="es-CO"/>
              </w:rPr>
              <w:t>RNF2, RNF5</w:t>
            </w:r>
          </w:p>
        </w:tc>
      </w:tr>
      <w:tr xmlns:wp14="http://schemas.microsoft.com/office/word/2010/wordml" w:rsidTr="4E420058" w14:paraId="75893528"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4BDCBF6"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3DB745D" wp14:textId="77777777" wp14:noSpellErr="1">
            <w:pPr>
              <w:rPr>
                <w:color w:val="auto"/>
              </w:rPr>
            </w:pPr>
            <w:r w:rsidRPr="5AB971FC" w:rsidR="5AB971FC">
              <w:rPr>
                <w:color w:val="auto"/>
              </w:rPr>
              <w:t>Baja</w:t>
            </w:r>
          </w:p>
        </w:tc>
      </w:tr>
    </w:tbl>
    <w:p xmlns:wp14="http://schemas.microsoft.com/office/word/2010/wordml" w:rsidP="5AB971FC" w14:paraId="38C7EFAF" wp14:textId="73C81EF1">
      <w:pPr>
        <w:pStyle w:val="Heading2"/>
        <w:rPr>
          <w:color w:val="auto"/>
        </w:rPr>
      </w:pPr>
      <w:r w:rsidRPr="4603BAF2" w:rsidR="5AB971FC">
        <w:rPr>
          <w:color w:val="auto"/>
        </w:rPr>
        <w:t>RF1</w:t>
      </w:r>
      <w:r w:rsidRPr="4603BAF2" w:rsidR="615E2F9A">
        <w:rPr>
          <w:color w:val="auto"/>
        </w:rPr>
        <w:t>3</w:t>
      </w:r>
      <w:r w:rsidRPr="4603BAF2" w:rsidR="5AB971FC">
        <w:rPr>
          <w:color w:val="auto"/>
        </w:rPr>
        <w:t xml:space="preserve"> - </w:t>
      </w:r>
      <w:r w:rsidRPr="4603BAF2" w:rsidR="5AB971FC">
        <w:rPr>
          <w:color w:val="auto"/>
        </w:rPr>
        <w:t>Gestión</w:t>
      </w:r>
      <w:r w:rsidRPr="4603BAF2" w:rsidR="5AB971FC">
        <w:rPr>
          <w:color w:val="auto"/>
        </w:rPr>
        <w:t xml:space="preserve"> de </w:t>
      </w:r>
      <w:r w:rsidRPr="4603BAF2" w:rsidR="5AB971FC">
        <w:rPr>
          <w:color w:val="auto"/>
        </w:rPr>
        <w:t>Usuario</w:t>
      </w:r>
      <w:r w:rsidRPr="4603BAF2" w:rsidR="5AB971FC">
        <w:rPr>
          <w:color w:val="auto"/>
        </w:rPr>
        <w:t>s</w:t>
      </w:r>
      <w:r w:rsidRPr="4603BAF2" w:rsidR="5AB971FC">
        <w:rPr>
          <w:color w:val="auto"/>
        </w:rPr>
        <w:t xml:space="preserve"> (</w:t>
      </w:r>
      <w:r w:rsidRPr="4603BAF2" w:rsidR="5AB971FC">
        <w:rPr>
          <w:color w:val="auto"/>
        </w:rPr>
        <w:t>Ad</w:t>
      </w:r>
      <w:r w:rsidRPr="4603BAF2" w:rsidR="5AB971FC">
        <w:rPr>
          <w:color w:val="auto"/>
        </w:rPr>
        <w:t>min</w:t>
      </w:r>
      <w:r w:rsidRPr="4603BAF2" w:rsidR="5AB971FC">
        <w:rPr>
          <w:color w:val="auto"/>
        </w:rPr>
        <w:t>)</w:t>
      </w:r>
    </w:p>
    <w:tbl>
      <w:tblPr>
        <w:tblStyle w:val="LightGrid"/>
        <w:tblW w:w="0" w:type="auto"/>
        <w:tblLook w:val="04A0" w:firstRow="1" w:lastRow="0" w:firstColumn="1" w:lastColumn="0" w:noHBand="0" w:noVBand="1"/>
      </w:tblPr>
      <w:tblGrid>
        <w:gridCol w:w="4320"/>
        <w:gridCol w:w="4320"/>
      </w:tblGrid>
      <w:tr xmlns:wp14="http://schemas.microsoft.com/office/word/2010/wordml" w:rsidTr="70BE4D02" w14:paraId="2060035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9F4BB76"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B56B3A3" wp14:textId="11529CDF">
            <w:pPr>
              <w:rPr>
                <w:color w:val="auto"/>
              </w:rPr>
            </w:pPr>
            <w:r w:rsidRPr="4603BAF2" w:rsidR="5AB971FC">
              <w:rPr>
                <w:color w:val="auto"/>
              </w:rPr>
              <w:t>RF1</w:t>
            </w:r>
            <w:r w:rsidRPr="4603BAF2" w:rsidR="007D9571">
              <w:rPr>
                <w:color w:val="auto"/>
              </w:rPr>
              <w:t>3</w:t>
            </w:r>
          </w:p>
        </w:tc>
      </w:tr>
      <w:tr xmlns:wp14="http://schemas.microsoft.com/office/word/2010/wordml" w:rsidTr="70BE4D02" w14:paraId="07857CE0"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BECE142"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EFD7C91" wp14:textId="7B774593">
            <w:pPr>
              <w:rPr>
                <w:color w:val="auto"/>
              </w:rPr>
            </w:pPr>
            <w:r w:rsidRPr="70BE4D02" w:rsidR="6DA0F1C0">
              <w:rPr>
                <w:color w:val="auto"/>
              </w:rPr>
              <w:t>Visualización</w:t>
            </w:r>
            <w:r w:rsidRPr="70BE4D02" w:rsidR="2BBABAD6">
              <w:rPr>
                <w:color w:val="auto"/>
              </w:rPr>
              <w:t xml:space="preserve"> de </w:t>
            </w:r>
            <w:r w:rsidRPr="70BE4D02" w:rsidR="2BBABAD6">
              <w:rPr>
                <w:color w:val="auto"/>
              </w:rPr>
              <w:t>Usuarios</w:t>
            </w:r>
            <w:r w:rsidRPr="70BE4D02" w:rsidR="2BBABAD6">
              <w:rPr>
                <w:color w:val="auto"/>
              </w:rPr>
              <w:t xml:space="preserve"> (</w:t>
            </w:r>
            <w:r w:rsidRPr="70BE4D02" w:rsidR="2BBABAD6">
              <w:rPr>
                <w:color w:val="auto"/>
              </w:rPr>
              <w:t>A</w:t>
            </w:r>
            <w:r w:rsidRPr="70BE4D02" w:rsidR="2BBABAD6">
              <w:rPr>
                <w:color w:val="auto"/>
              </w:rPr>
              <w:t>dmi</w:t>
            </w:r>
            <w:r w:rsidRPr="70BE4D02" w:rsidR="2BBABAD6">
              <w:rPr>
                <w:color w:val="auto"/>
              </w:rPr>
              <w:t>n</w:t>
            </w:r>
            <w:r w:rsidRPr="70BE4D02" w:rsidR="2BBABAD6">
              <w:rPr>
                <w:color w:val="auto"/>
              </w:rPr>
              <w:t>)</w:t>
            </w:r>
          </w:p>
        </w:tc>
      </w:tr>
      <w:tr xmlns:wp14="http://schemas.microsoft.com/office/word/2010/wordml" w:rsidTr="70BE4D02" w14:paraId="08750A6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4B645D0"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D05ABB2" wp14:textId="77777777" wp14:noSpellErr="1">
            <w:pPr>
              <w:rPr>
                <w:color w:val="auto"/>
              </w:rPr>
            </w:pPr>
            <w:r w:rsidRPr="5AB971FC" w:rsidR="5AB971FC">
              <w:rPr>
                <w:color w:val="auto"/>
              </w:rPr>
              <w:t xml:space="preserve">Ver, </w:t>
            </w:r>
            <w:r w:rsidRPr="5AB971FC" w:rsidR="5AB971FC">
              <w:rPr>
                <w:color w:val="auto"/>
              </w:rPr>
              <w:t>editar</w:t>
            </w:r>
            <w:r w:rsidRPr="5AB971FC" w:rsidR="5AB971FC">
              <w:rPr>
                <w:color w:val="auto"/>
              </w:rPr>
              <w:t xml:space="preserve">, </w:t>
            </w:r>
            <w:r w:rsidRPr="5AB971FC" w:rsidR="5AB971FC">
              <w:rPr>
                <w:color w:val="auto"/>
              </w:rPr>
              <w:t>eliminar</w:t>
            </w:r>
            <w:r w:rsidRPr="5AB971FC" w:rsidR="5AB971FC">
              <w:rPr>
                <w:color w:val="auto"/>
              </w:rPr>
              <w:t xml:space="preserve"> </w:t>
            </w:r>
            <w:r w:rsidRPr="5AB971FC" w:rsidR="5AB971FC">
              <w:rPr>
                <w:color w:val="auto"/>
              </w:rPr>
              <w:t>usuarios</w:t>
            </w:r>
          </w:p>
        </w:tc>
      </w:tr>
      <w:tr xmlns:wp14="http://schemas.microsoft.com/office/word/2010/wordml" w:rsidTr="70BE4D02" w14:paraId="35F1D8FD"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9654FCC"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5E67BBC" wp14:textId="77777777" wp14:noSpellErr="1">
            <w:pPr>
              <w:rPr>
                <w:color w:val="auto"/>
              </w:rPr>
            </w:pPr>
            <w:r w:rsidRPr="5AB971FC" w:rsidR="5AB971FC">
              <w:rPr>
                <w:color w:val="auto"/>
              </w:rPr>
              <w:t xml:space="preserve">Permite al </w:t>
            </w:r>
            <w:r w:rsidRPr="5AB971FC" w:rsidR="5AB971FC">
              <w:rPr>
                <w:color w:val="auto"/>
              </w:rPr>
              <w:t>administrador</w:t>
            </w:r>
            <w:r w:rsidRPr="5AB971FC" w:rsidR="5AB971FC">
              <w:rPr>
                <w:color w:val="auto"/>
              </w:rPr>
              <w:t xml:space="preserve"> </w:t>
            </w:r>
            <w:r w:rsidRPr="5AB971FC" w:rsidR="5AB971FC">
              <w:rPr>
                <w:color w:val="auto"/>
              </w:rPr>
              <w:t>gestionar</w:t>
            </w:r>
            <w:r w:rsidRPr="5AB971FC" w:rsidR="5AB971FC">
              <w:rPr>
                <w:color w:val="auto"/>
              </w:rPr>
              <w:t xml:space="preserve"> </w:t>
            </w:r>
            <w:r w:rsidRPr="5AB971FC" w:rsidR="5AB971FC">
              <w:rPr>
                <w:color w:val="auto"/>
              </w:rPr>
              <w:t>cuentas</w:t>
            </w:r>
            <w:r w:rsidRPr="5AB971FC" w:rsidR="5AB971FC">
              <w:rPr>
                <w:color w:val="auto"/>
              </w:rPr>
              <w:t xml:space="preserve"> de </w:t>
            </w:r>
            <w:r w:rsidRPr="5AB971FC" w:rsidR="5AB971FC">
              <w:rPr>
                <w:color w:val="auto"/>
              </w:rPr>
              <w:t>usuario</w:t>
            </w:r>
          </w:p>
        </w:tc>
      </w:tr>
      <w:tr w:rsidR="4603BAF2" w:rsidTr="70BE4D02" w14:paraId="645CBA7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274DBEBB" w:rsidP="4603BAF2" w:rsidRDefault="274DBEBB" w14:paraId="62C0018B" w14:textId="414BDD29">
            <w:pPr>
              <w:pStyle w:val="Normal"/>
              <w:rPr>
                <w:color w:val="auto"/>
              </w:rPr>
            </w:pPr>
            <w:r w:rsidRPr="4603BAF2" w:rsidR="274DBEBB">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598D32D2" w:rsidP="70BE4D02" w:rsidRDefault="598D32D2" w14:paraId="1A7FBB09" w14:textId="487855E1">
            <w:pPr>
              <w:pStyle w:val="Normal"/>
              <w:ind/>
              <w:rPr>
                <w:color w:val="auto"/>
              </w:rPr>
            </w:pPr>
            <w:r w:rsidRPr="70BE4D02" w:rsidR="1DFD9083">
              <w:rPr>
                <w:color w:val="auto"/>
              </w:rPr>
              <w:t xml:space="preserve">En el </w:t>
            </w:r>
            <w:r w:rsidRPr="70BE4D02" w:rsidR="1DFD9083">
              <w:rPr>
                <w:color w:val="auto"/>
              </w:rPr>
              <w:t>dashboard</w:t>
            </w:r>
            <w:r w:rsidRPr="70BE4D02" w:rsidR="1DFD9083">
              <w:rPr>
                <w:color w:val="auto"/>
              </w:rPr>
              <w:t xml:space="preserve"> administrativo el administrador </w:t>
            </w:r>
            <w:r w:rsidRPr="70BE4D02" w:rsidR="158F6176">
              <w:rPr>
                <w:color w:val="auto"/>
              </w:rPr>
              <w:t>podrá</w:t>
            </w:r>
            <w:r w:rsidRPr="70BE4D02" w:rsidR="1DFD9083">
              <w:rPr>
                <w:color w:val="auto"/>
              </w:rPr>
              <w:t xml:space="preserve"> encontrar el apartado de </w:t>
            </w:r>
            <w:r w:rsidRPr="70BE4D02" w:rsidR="3470CEAD">
              <w:rPr>
                <w:color w:val="auto"/>
              </w:rPr>
              <w:t>gestión</w:t>
            </w:r>
            <w:r w:rsidRPr="70BE4D02" w:rsidR="1DFD9083">
              <w:rPr>
                <w:color w:val="auto"/>
              </w:rPr>
              <w:t xml:space="preserve"> de usuarios, </w:t>
            </w:r>
            <w:r w:rsidRPr="70BE4D02" w:rsidR="67063163">
              <w:rPr>
                <w:color w:val="auto"/>
              </w:rPr>
              <w:t xml:space="preserve">se debe de </w:t>
            </w:r>
            <w:r w:rsidRPr="70BE4D02" w:rsidR="67063163">
              <w:rPr>
                <w:color w:val="auto"/>
              </w:rPr>
              <w:t>mostrar</w:t>
            </w:r>
            <w:r w:rsidRPr="70BE4D02" w:rsidR="67063163">
              <w:rPr>
                <w:color w:val="auto"/>
              </w:rPr>
              <w:t xml:space="preserve"> </w:t>
            </w:r>
            <w:r w:rsidRPr="70BE4D02" w:rsidR="1D019FE9">
              <w:rPr>
                <w:color w:val="auto"/>
              </w:rPr>
              <w:t>una tabla que muestra todos los datos de los usuarios estos son:</w:t>
            </w:r>
            <w:r w:rsidRPr="70BE4D02" w:rsidR="25F4ED74">
              <w:rPr>
                <w:color w:val="auto"/>
              </w:rPr>
              <w:t xml:space="preserve"> el id del usuario</w:t>
            </w:r>
            <w:r w:rsidRPr="70BE4D02" w:rsidR="3ECC0549">
              <w:rPr>
                <w:color w:val="auto"/>
              </w:rPr>
              <w:t xml:space="preserve"> (este para identificar el orden en el cual el usuario es registrado)</w:t>
            </w:r>
            <w:r w:rsidRPr="70BE4D02" w:rsidR="25F4ED74">
              <w:rPr>
                <w:color w:val="auto"/>
              </w:rPr>
              <w:t xml:space="preserve">, </w:t>
            </w:r>
            <w:r w:rsidRPr="70BE4D02" w:rsidR="25F4ED74">
              <w:rPr>
                <w:color w:val="auto"/>
              </w:rPr>
              <w:t>nombre del usuari</w:t>
            </w:r>
            <w:r w:rsidRPr="70BE4D02" w:rsidR="026E74F7">
              <w:rPr>
                <w:color w:val="auto"/>
              </w:rPr>
              <w:t>o</w:t>
            </w:r>
            <w:r w:rsidRPr="70BE4D02" w:rsidR="25F4ED74">
              <w:rPr>
                <w:color w:val="auto"/>
              </w:rPr>
              <w:t>, corre</w:t>
            </w:r>
            <w:r w:rsidRPr="70BE4D02" w:rsidR="25F4ED74">
              <w:rPr>
                <w:color w:val="auto"/>
              </w:rPr>
              <w:t xml:space="preserve">o </w:t>
            </w:r>
            <w:r w:rsidRPr="70BE4D02" w:rsidR="759F3CE5">
              <w:rPr>
                <w:color w:val="auto"/>
              </w:rPr>
              <w:t>electrónico</w:t>
            </w:r>
            <w:r w:rsidRPr="70BE4D02" w:rsidR="25F4ED74">
              <w:rPr>
                <w:color w:val="auto"/>
              </w:rPr>
              <w:t xml:space="preserve"> </w:t>
            </w:r>
            <w:r w:rsidRPr="70BE4D02" w:rsidR="25F4ED74">
              <w:rPr>
                <w:color w:val="auto"/>
              </w:rPr>
              <w:t>y</w:t>
            </w:r>
            <w:r w:rsidRPr="70BE4D02" w:rsidR="25F4ED74">
              <w:rPr>
                <w:color w:val="auto"/>
              </w:rPr>
              <w:t xml:space="preserve"> documento de identidad</w:t>
            </w:r>
            <w:r w:rsidRPr="70BE4D02" w:rsidR="30FCFB4D">
              <w:rPr>
                <w:color w:val="auto"/>
              </w:rPr>
              <w:t>.</w:t>
            </w:r>
          </w:p>
        </w:tc>
      </w:tr>
      <w:tr xmlns:wp14="http://schemas.microsoft.com/office/word/2010/wordml" w:rsidTr="70BE4D02" w14:paraId="36F296D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E9DCABD"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CA75578" wp14:textId="28B8A267">
            <w:pPr/>
            <w:r w:rsidRPr="4603BAF2" w:rsidR="517DCCE9">
              <w:rPr>
                <w:rFonts w:ascii="Cambria" w:hAnsi="Cambria" w:eastAsia="Cambria" w:cs="Cambria"/>
                <w:noProof w:val="0"/>
                <w:sz w:val="22"/>
                <w:szCs w:val="22"/>
                <w:lang w:val="es-CO"/>
              </w:rPr>
              <w:t>RNF7, RNF10</w:t>
            </w:r>
          </w:p>
        </w:tc>
      </w:tr>
      <w:tr xmlns:wp14="http://schemas.microsoft.com/office/word/2010/wordml" w:rsidTr="70BE4D02" w14:paraId="18BDA8E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6A345EC"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CBADD79" wp14:textId="77777777" wp14:noSpellErr="1">
            <w:pPr>
              <w:rPr>
                <w:color w:val="auto"/>
              </w:rPr>
            </w:pPr>
            <w:r w:rsidRPr="5AB971FC" w:rsidR="5AB971FC">
              <w:rPr>
                <w:color w:val="auto"/>
              </w:rPr>
              <w:t>Alta</w:t>
            </w:r>
          </w:p>
        </w:tc>
      </w:tr>
    </w:tbl>
    <w:p xmlns:wp14="http://schemas.microsoft.com/office/word/2010/wordml" w:rsidP="5AB971FC" w14:paraId="2392036C" wp14:textId="7309BE7B">
      <w:pPr>
        <w:pStyle w:val="Heading2"/>
        <w:rPr>
          <w:color w:val="auto"/>
        </w:rPr>
      </w:pPr>
      <w:r w:rsidRPr="4603BAF2" w:rsidR="5AB971FC">
        <w:rPr>
          <w:color w:val="auto"/>
        </w:rPr>
        <w:t>RF1</w:t>
      </w:r>
      <w:r w:rsidRPr="4603BAF2" w:rsidR="31676EDD">
        <w:rPr>
          <w:color w:val="auto"/>
        </w:rPr>
        <w:t>4</w:t>
      </w:r>
      <w:r w:rsidRPr="4603BAF2" w:rsidR="5AB971FC">
        <w:rPr>
          <w:color w:val="auto"/>
        </w:rPr>
        <w:t xml:space="preserve"> -</w:t>
      </w:r>
      <w:r w:rsidRPr="4603BAF2" w:rsidR="5AB971FC">
        <w:rPr>
          <w:color w:val="auto"/>
        </w:rPr>
        <w:t xml:space="preserve"> </w:t>
      </w:r>
      <w:r w:rsidRPr="4603BAF2" w:rsidR="5AB971FC">
        <w:rPr>
          <w:color w:val="auto"/>
        </w:rPr>
        <w:t>Gest</w:t>
      </w:r>
      <w:r w:rsidRPr="4603BAF2" w:rsidR="5AB971FC">
        <w:rPr>
          <w:color w:val="auto"/>
        </w:rPr>
        <w:t>i</w:t>
      </w:r>
      <w:r w:rsidRPr="4603BAF2" w:rsidR="5AB971FC">
        <w:rPr>
          <w:color w:val="auto"/>
        </w:rPr>
        <w:t>ón</w:t>
      </w:r>
      <w:r w:rsidRPr="4603BAF2" w:rsidR="5AB971FC">
        <w:rPr>
          <w:color w:val="auto"/>
        </w:rPr>
        <w:t xml:space="preserve"> de </w:t>
      </w:r>
      <w:r w:rsidRPr="4603BAF2" w:rsidR="5AB971FC">
        <w:rPr>
          <w:color w:val="auto"/>
        </w:rPr>
        <w:t>Productos</w:t>
      </w:r>
      <w:r w:rsidRPr="4603BAF2" w:rsidR="5AB971FC">
        <w:rPr>
          <w:color w:val="auto"/>
        </w:rPr>
        <w:t xml:space="preserve"> (</w:t>
      </w:r>
      <w:r w:rsidRPr="4603BAF2" w:rsidR="5AB971FC">
        <w:rPr>
          <w:color w:val="auto"/>
        </w:rPr>
        <w:t>Admin</w:t>
      </w:r>
      <w:r w:rsidRPr="4603BAF2" w:rsidR="5AB971FC">
        <w:rPr>
          <w:color w:val="auto"/>
        </w:rPr>
        <w:t>)</w:t>
      </w:r>
    </w:p>
    <w:tbl>
      <w:tblPr>
        <w:tblStyle w:val="LightGrid"/>
        <w:tblW w:w="0" w:type="auto"/>
        <w:tblLook w:val="04A0" w:firstRow="1" w:lastRow="0" w:firstColumn="1" w:lastColumn="0" w:noHBand="0" w:noVBand="1"/>
      </w:tblPr>
      <w:tblGrid>
        <w:gridCol w:w="4320"/>
        <w:gridCol w:w="4320"/>
      </w:tblGrid>
      <w:tr xmlns:wp14="http://schemas.microsoft.com/office/word/2010/wordml" w:rsidTr="55D5DAF1" w14:paraId="4F5B68D3"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CBAD742"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FF63F1A" wp14:textId="644A37F1">
            <w:pPr>
              <w:rPr>
                <w:color w:val="auto"/>
              </w:rPr>
            </w:pPr>
            <w:r w:rsidRPr="4603BAF2" w:rsidR="5AB971FC">
              <w:rPr>
                <w:color w:val="auto"/>
              </w:rPr>
              <w:t>RF1</w:t>
            </w:r>
            <w:r w:rsidRPr="4603BAF2" w:rsidR="14115279">
              <w:rPr>
                <w:color w:val="auto"/>
              </w:rPr>
              <w:t>4</w:t>
            </w:r>
          </w:p>
        </w:tc>
      </w:tr>
      <w:tr xmlns:wp14="http://schemas.microsoft.com/office/word/2010/wordml" w:rsidTr="55D5DAF1" w14:paraId="3FCE1ED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C4711CA"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A32AF07" wp14:textId="77777777" wp14:noSpellErr="1">
            <w:pPr>
              <w:rPr>
                <w:color w:val="auto"/>
              </w:rPr>
            </w:pPr>
            <w:r w:rsidRPr="4603BAF2" w:rsidR="5AB971FC">
              <w:rPr>
                <w:color w:val="auto"/>
              </w:rPr>
              <w:t>Gestión</w:t>
            </w:r>
            <w:r w:rsidRPr="4603BAF2" w:rsidR="5AB971FC">
              <w:rPr>
                <w:color w:val="auto"/>
              </w:rPr>
              <w:t xml:space="preserve"> de </w:t>
            </w:r>
            <w:r w:rsidRPr="4603BAF2" w:rsidR="5AB971FC">
              <w:rPr>
                <w:color w:val="auto"/>
              </w:rPr>
              <w:t>Productos</w:t>
            </w:r>
            <w:r w:rsidRPr="4603BAF2" w:rsidR="5AB971FC">
              <w:rPr>
                <w:color w:val="auto"/>
              </w:rPr>
              <w:t xml:space="preserve"> (</w:t>
            </w:r>
            <w:r w:rsidRPr="4603BAF2" w:rsidR="5AB971FC">
              <w:rPr>
                <w:color w:val="auto"/>
              </w:rPr>
              <w:t>Admin</w:t>
            </w:r>
            <w:r w:rsidRPr="4603BAF2" w:rsidR="5AB971FC">
              <w:rPr>
                <w:color w:val="auto"/>
              </w:rPr>
              <w:t>)</w:t>
            </w:r>
          </w:p>
        </w:tc>
      </w:tr>
      <w:tr xmlns:wp14="http://schemas.microsoft.com/office/word/2010/wordml" w:rsidTr="55D5DAF1" w14:paraId="2A7E974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92B221F"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09C03F4" wp14:textId="77777777" wp14:noSpellErr="1">
            <w:pPr>
              <w:rPr>
                <w:color w:val="auto"/>
              </w:rPr>
            </w:pPr>
            <w:r w:rsidRPr="5AB971FC" w:rsidR="5AB971FC">
              <w:rPr>
                <w:color w:val="auto"/>
              </w:rPr>
              <w:t xml:space="preserve">CRUD de </w:t>
            </w:r>
            <w:r w:rsidRPr="5AB971FC" w:rsidR="5AB971FC">
              <w:rPr>
                <w:color w:val="auto"/>
              </w:rPr>
              <w:t>productos</w:t>
            </w:r>
          </w:p>
        </w:tc>
      </w:tr>
      <w:tr xmlns:wp14="http://schemas.microsoft.com/office/word/2010/wordml" w:rsidTr="55D5DAF1" w14:paraId="3B97151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5860BE0"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CD8B8C9" wp14:textId="77777777" wp14:noSpellErr="1">
            <w:pPr>
              <w:rPr>
                <w:color w:val="auto"/>
              </w:rPr>
            </w:pPr>
            <w:r w:rsidRPr="5AB971FC" w:rsidR="5AB971FC">
              <w:rPr>
                <w:color w:val="auto"/>
              </w:rPr>
              <w:t xml:space="preserve">Permite al </w:t>
            </w:r>
            <w:r w:rsidRPr="5AB971FC" w:rsidR="5AB971FC">
              <w:rPr>
                <w:color w:val="auto"/>
              </w:rPr>
              <w:t>administrador</w:t>
            </w:r>
            <w:r w:rsidRPr="5AB971FC" w:rsidR="5AB971FC">
              <w:rPr>
                <w:color w:val="auto"/>
              </w:rPr>
              <w:t xml:space="preserve"> </w:t>
            </w:r>
            <w:r w:rsidRPr="5AB971FC" w:rsidR="5AB971FC">
              <w:rPr>
                <w:color w:val="auto"/>
              </w:rPr>
              <w:t>crear</w:t>
            </w:r>
            <w:r w:rsidRPr="5AB971FC" w:rsidR="5AB971FC">
              <w:rPr>
                <w:color w:val="auto"/>
              </w:rPr>
              <w:t xml:space="preserve">, leer, </w:t>
            </w:r>
            <w:r w:rsidRPr="5AB971FC" w:rsidR="5AB971FC">
              <w:rPr>
                <w:color w:val="auto"/>
              </w:rPr>
              <w:t>actualizar</w:t>
            </w:r>
            <w:r w:rsidRPr="5AB971FC" w:rsidR="5AB971FC">
              <w:rPr>
                <w:color w:val="auto"/>
              </w:rPr>
              <w:t xml:space="preserve"> y </w:t>
            </w:r>
            <w:r w:rsidRPr="5AB971FC" w:rsidR="5AB971FC">
              <w:rPr>
                <w:color w:val="auto"/>
              </w:rPr>
              <w:t>eliminar</w:t>
            </w:r>
            <w:r w:rsidRPr="5AB971FC" w:rsidR="5AB971FC">
              <w:rPr>
                <w:color w:val="auto"/>
              </w:rPr>
              <w:t xml:space="preserve"> </w:t>
            </w:r>
            <w:r w:rsidRPr="5AB971FC" w:rsidR="5AB971FC">
              <w:rPr>
                <w:color w:val="auto"/>
              </w:rPr>
              <w:t>productos</w:t>
            </w:r>
          </w:p>
        </w:tc>
      </w:tr>
      <w:tr w:rsidR="4603BAF2" w:rsidTr="55D5DAF1" w14:paraId="049770D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6B0810E9" w:rsidP="4603BAF2" w:rsidRDefault="6B0810E9" w14:paraId="1DE69276" w14:textId="2BC20801">
            <w:pPr>
              <w:pStyle w:val="Normal"/>
              <w:rPr>
                <w:color w:val="auto"/>
              </w:rPr>
            </w:pPr>
            <w:r w:rsidRPr="4603BAF2" w:rsidR="6B0810E9">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0974B3D1" w:rsidP="4603BAF2" w:rsidRDefault="0974B3D1" w14:paraId="25D2E8EC" w14:textId="3504D697">
            <w:pPr>
              <w:pStyle w:val="Normal"/>
              <w:rPr>
                <w:color w:val="auto"/>
              </w:rPr>
            </w:pPr>
            <w:r w:rsidRPr="4603BAF2" w:rsidR="0974B3D1">
              <w:rPr>
                <w:color w:val="auto"/>
              </w:rPr>
              <w:t xml:space="preserve">Dentro del </w:t>
            </w:r>
            <w:r w:rsidRPr="4603BAF2" w:rsidR="0974B3D1">
              <w:rPr>
                <w:color w:val="auto"/>
              </w:rPr>
              <w:t>dashboard</w:t>
            </w:r>
            <w:r w:rsidRPr="4603BAF2" w:rsidR="0974B3D1">
              <w:rPr>
                <w:color w:val="auto"/>
              </w:rPr>
              <w:t xml:space="preserve"> administrativo, el administrador debe de tener un </w:t>
            </w:r>
            <w:r w:rsidRPr="4603BAF2" w:rsidR="0974B3D1">
              <w:rPr>
                <w:color w:val="auto"/>
              </w:rPr>
              <w:t>botón</w:t>
            </w:r>
            <w:r w:rsidRPr="4603BAF2" w:rsidR="0974B3D1">
              <w:rPr>
                <w:color w:val="auto"/>
              </w:rPr>
              <w:t xml:space="preserve"> para dirigirse a la gestión de sus productos, en este, </w:t>
            </w:r>
            <w:r w:rsidRPr="4603BAF2" w:rsidR="1A702532">
              <w:rPr>
                <w:color w:val="auto"/>
              </w:rPr>
              <w:t xml:space="preserve">el administrador puede ver todos los productos que hay registrados y sus datos, </w:t>
            </w:r>
            <w:r w:rsidRPr="4603BAF2" w:rsidR="0974B3D1">
              <w:rPr>
                <w:color w:val="auto"/>
              </w:rPr>
              <w:t xml:space="preserve">debe de poder añadir productos </w:t>
            </w:r>
            <w:r w:rsidRPr="4603BAF2" w:rsidR="42D49FE8">
              <w:rPr>
                <w:color w:val="auto"/>
              </w:rPr>
              <w:t xml:space="preserve">teniendo en cuenta </w:t>
            </w:r>
            <w:r w:rsidRPr="4603BAF2" w:rsidR="42D49FE8">
              <w:rPr>
                <w:color w:val="auto"/>
              </w:rPr>
              <w:t xml:space="preserve">los siguientes campos: </w:t>
            </w:r>
          </w:p>
          <w:p w:rsidR="42D49FE8" w:rsidP="4603BAF2" w:rsidRDefault="42D49FE8" w14:paraId="7897A31B" w14:textId="2425C759">
            <w:pPr>
              <w:pStyle w:val="ListParagraph"/>
              <w:numPr>
                <w:ilvl w:val="0"/>
                <w:numId w:val="12"/>
              </w:numPr>
              <w:rPr>
                <w:color w:val="auto"/>
                <w:sz w:val="22"/>
                <w:szCs w:val="22"/>
              </w:rPr>
            </w:pPr>
            <w:r w:rsidRPr="4603BAF2" w:rsidR="42D49FE8">
              <w:rPr>
                <w:color w:val="auto"/>
                <w:sz w:val="22"/>
                <w:szCs w:val="22"/>
              </w:rPr>
              <w:t xml:space="preserve">Nombre Producto: El </w:t>
            </w:r>
            <w:r w:rsidRPr="4603BAF2" w:rsidR="42D49FE8">
              <w:rPr>
                <w:color w:val="auto"/>
                <w:sz w:val="22"/>
                <w:szCs w:val="22"/>
              </w:rPr>
              <w:t>campo</w:t>
            </w:r>
            <w:r w:rsidRPr="4603BAF2" w:rsidR="42D49FE8">
              <w:rPr>
                <w:color w:val="auto"/>
                <w:sz w:val="22"/>
                <w:szCs w:val="22"/>
              </w:rPr>
              <w:t xml:space="preserve"> debe de aceptar letras y números y tener una longitud máxima de 30 </w:t>
            </w:r>
            <w:r w:rsidRPr="4603BAF2" w:rsidR="42D49FE8">
              <w:rPr>
                <w:color w:val="auto"/>
                <w:sz w:val="22"/>
                <w:szCs w:val="22"/>
              </w:rPr>
              <w:t>caracteres</w:t>
            </w:r>
            <w:r w:rsidRPr="4603BAF2" w:rsidR="42D49FE8">
              <w:rPr>
                <w:color w:val="auto"/>
                <w:sz w:val="22"/>
                <w:szCs w:val="22"/>
              </w:rPr>
              <w:t>.</w:t>
            </w:r>
          </w:p>
          <w:p w:rsidR="42D49FE8" w:rsidP="4603BAF2" w:rsidRDefault="42D49FE8" w14:paraId="3403D420" w14:textId="7C8E9F3C">
            <w:pPr>
              <w:pStyle w:val="ListParagraph"/>
              <w:numPr>
                <w:ilvl w:val="0"/>
                <w:numId w:val="12"/>
              </w:numPr>
              <w:rPr>
                <w:color w:val="auto"/>
                <w:sz w:val="22"/>
                <w:szCs w:val="22"/>
              </w:rPr>
            </w:pPr>
            <w:r w:rsidRPr="4603BAF2" w:rsidR="42D49FE8">
              <w:rPr>
                <w:color w:val="auto"/>
                <w:sz w:val="22"/>
                <w:szCs w:val="22"/>
              </w:rPr>
              <w:t xml:space="preserve"> Producto Precio: El campo solamente debe de aceptar números y</w:t>
            </w:r>
            <w:r w:rsidRPr="4603BAF2" w:rsidR="6186E880">
              <w:rPr>
                <w:color w:val="auto"/>
                <w:sz w:val="22"/>
                <w:szCs w:val="22"/>
              </w:rPr>
              <w:t xml:space="preserve"> tener una longitud máxima de 10 </w:t>
            </w:r>
            <w:r w:rsidRPr="4603BAF2" w:rsidR="6186E880">
              <w:rPr>
                <w:color w:val="auto"/>
                <w:sz w:val="22"/>
                <w:szCs w:val="22"/>
              </w:rPr>
              <w:t>caracteres</w:t>
            </w:r>
            <w:r w:rsidRPr="4603BAF2" w:rsidR="6186E880">
              <w:rPr>
                <w:color w:val="auto"/>
                <w:sz w:val="22"/>
                <w:szCs w:val="22"/>
              </w:rPr>
              <w:t>.</w:t>
            </w:r>
          </w:p>
          <w:p w:rsidR="6186E880" w:rsidP="4603BAF2" w:rsidRDefault="6186E880" w14:paraId="649618E5" w14:textId="13EFDE88">
            <w:pPr>
              <w:pStyle w:val="ListParagraph"/>
              <w:numPr>
                <w:ilvl w:val="0"/>
                <w:numId w:val="12"/>
              </w:numPr>
              <w:rPr>
                <w:color w:val="auto"/>
                <w:sz w:val="22"/>
                <w:szCs w:val="22"/>
              </w:rPr>
            </w:pPr>
            <w:r w:rsidRPr="55D5DAF1" w:rsidR="74A9BC24">
              <w:rPr>
                <w:color w:val="auto"/>
                <w:sz w:val="22"/>
                <w:szCs w:val="22"/>
              </w:rPr>
              <w:t>Producto Stock: El campo solamente debe de acepta</w:t>
            </w:r>
            <w:r w:rsidRPr="55D5DAF1" w:rsidR="6991B1C5">
              <w:rPr>
                <w:color w:val="auto"/>
                <w:sz w:val="22"/>
                <w:szCs w:val="22"/>
              </w:rPr>
              <w:t xml:space="preserve">r números y tener una longitud máxima de </w:t>
            </w:r>
            <w:r w:rsidRPr="55D5DAF1" w:rsidR="274A3B67">
              <w:rPr>
                <w:color w:val="auto"/>
                <w:sz w:val="22"/>
                <w:szCs w:val="22"/>
              </w:rPr>
              <w:t>8</w:t>
            </w:r>
            <w:r w:rsidRPr="55D5DAF1" w:rsidR="6991B1C5">
              <w:rPr>
                <w:color w:val="auto"/>
                <w:sz w:val="22"/>
                <w:szCs w:val="22"/>
              </w:rPr>
              <w:t xml:space="preserve"> caracteres.</w:t>
            </w:r>
          </w:p>
          <w:p w:rsidR="1E7DA19B" w:rsidP="4603BAF2" w:rsidRDefault="1E7DA19B" w14:paraId="6BD24CF6" w14:textId="7748D5BD">
            <w:pPr>
              <w:pStyle w:val="ListParagraph"/>
              <w:numPr>
                <w:ilvl w:val="0"/>
                <w:numId w:val="12"/>
              </w:numPr>
              <w:rPr>
                <w:color w:val="auto"/>
                <w:sz w:val="22"/>
                <w:szCs w:val="22"/>
              </w:rPr>
            </w:pPr>
            <w:r w:rsidRPr="4603BAF2" w:rsidR="1E7DA19B">
              <w:rPr>
                <w:color w:val="auto"/>
                <w:sz w:val="22"/>
                <w:szCs w:val="22"/>
              </w:rPr>
              <w:t xml:space="preserve">Producto foto: El campo debe de tener un </w:t>
            </w:r>
            <w:r w:rsidRPr="4603BAF2" w:rsidR="1E7DA19B">
              <w:rPr>
                <w:color w:val="auto"/>
                <w:sz w:val="22"/>
                <w:szCs w:val="22"/>
              </w:rPr>
              <w:t>botón</w:t>
            </w:r>
            <w:r w:rsidRPr="4603BAF2" w:rsidR="1E7DA19B">
              <w:rPr>
                <w:color w:val="auto"/>
                <w:sz w:val="22"/>
                <w:szCs w:val="22"/>
              </w:rPr>
              <w:t xml:space="preserve"> para seleccionar archivos que </w:t>
            </w:r>
            <w:r w:rsidRPr="4603BAF2" w:rsidR="1E7DA19B">
              <w:rPr>
                <w:color w:val="auto"/>
                <w:sz w:val="22"/>
                <w:szCs w:val="22"/>
              </w:rPr>
              <w:t>hayan</w:t>
            </w:r>
            <w:r w:rsidRPr="4603BAF2" w:rsidR="1E7DA19B">
              <w:rPr>
                <w:color w:val="auto"/>
                <w:sz w:val="22"/>
                <w:szCs w:val="22"/>
              </w:rPr>
              <w:t xml:space="preserve"> dentro del dispositivo y seleccionar la imagen que se le asociará al producto.</w:t>
            </w:r>
          </w:p>
          <w:p w:rsidR="1E7DA19B" w:rsidP="4603BAF2" w:rsidRDefault="1E7DA19B" w14:paraId="264E64F6" w14:textId="5D4C55CE">
            <w:pPr>
              <w:pStyle w:val="ListParagraph"/>
              <w:numPr>
                <w:ilvl w:val="0"/>
                <w:numId w:val="12"/>
              </w:numPr>
              <w:rPr>
                <w:color w:val="auto"/>
                <w:sz w:val="22"/>
                <w:szCs w:val="22"/>
              </w:rPr>
            </w:pPr>
            <w:r w:rsidRPr="4603BAF2" w:rsidR="1E7DA19B">
              <w:rPr>
                <w:color w:val="auto"/>
                <w:sz w:val="22"/>
                <w:szCs w:val="22"/>
              </w:rPr>
              <w:t xml:space="preserve">Categoría: El campo debe de mostrar una lista en la cual se encuentren todas las </w:t>
            </w:r>
            <w:r w:rsidRPr="4603BAF2" w:rsidR="1E7DA19B">
              <w:rPr>
                <w:color w:val="auto"/>
                <w:sz w:val="22"/>
                <w:szCs w:val="22"/>
              </w:rPr>
              <w:t>categorías</w:t>
            </w:r>
            <w:r w:rsidRPr="4603BAF2" w:rsidR="1E7DA19B">
              <w:rPr>
                <w:color w:val="auto"/>
                <w:sz w:val="22"/>
                <w:szCs w:val="22"/>
              </w:rPr>
              <w:t xml:space="preserve"> que ya existen dentro de la página.</w:t>
            </w:r>
          </w:p>
          <w:p w:rsidR="1717A604" w:rsidP="4603BAF2" w:rsidRDefault="1717A604" w14:paraId="38807096" w14:textId="56F5F348">
            <w:pPr>
              <w:pStyle w:val="Normal"/>
              <w:ind w:left="0"/>
              <w:rPr>
                <w:color w:val="auto"/>
                <w:sz w:val="22"/>
                <w:szCs w:val="22"/>
              </w:rPr>
            </w:pPr>
            <w:r w:rsidRPr="4603BAF2" w:rsidR="1717A604">
              <w:rPr>
                <w:color w:val="auto"/>
                <w:sz w:val="22"/>
                <w:szCs w:val="22"/>
              </w:rPr>
              <w:t xml:space="preserve">Finalizado el formulario, el administrador debe de oprimir el </w:t>
            </w:r>
            <w:r w:rsidRPr="4603BAF2" w:rsidR="083AB721">
              <w:rPr>
                <w:color w:val="auto"/>
                <w:sz w:val="22"/>
                <w:szCs w:val="22"/>
              </w:rPr>
              <w:t>b</w:t>
            </w:r>
            <w:r w:rsidRPr="4603BAF2" w:rsidR="1717A604">
              <w:rPr>
                <w:color w:val="auto"/>
                <w:sz w:val="22"/>
                <w:szCs w:val="22"/>
              </w:rPr>
              <w:t>ot</w:t>
            </w:r>
            <w:r w:rsidRPr="4603BAF2" w:rsidR="6AC7BC03">
              <w:rPr>
                <w:color w:val="auto"/>
                <w:sz w:val="22"/>
                <w:szCs w:val="22"/>
              </w:rPr>
              <w:t>ó</w:t>
            </w:r>
            <w:r w:rsidRPr="4603BAF2" w:rsidR="1717A604">
              <w:rPr>
                <w:color w:val="auto"/>
                <w:sz w:val="22"/>
                <w:szCs w:val="22"/>
              </w:rPr>
              <w:t>n</w:t>
            </w:r>
            <w:r w:rsidRPr="4603BAF2" w:rsidR="1717A604">
              <w:rPr>
                <w:color w:val="auto"/>
                <w:sz w:val="22"/>
                <w:szCs w:val="22"/>
              </w:rPr>
              <w:t xml:space="preserve"> de agregar </w:t>
            </w:r>
            <w:r w:rsidRPr="4603BAF2" w:rsidR="1717A604">
              <w:rPr>
                <w:color w:val="auto"/>
                <w:sz w:val="22"/>
                <w:szCs w:val="22"/>
              </w:rPr>
              <w:t>p</w:t>
            </w:r>
            <w:r w:rsidRPr="4603BAF2" w:rsidR="1717A604">
              <w:rPr>
                <w:color w:val="auto"/>
                <w:sz w:val="22"/>
                <w:szCs w:val="22"/>
              </w:rPr>
              <w:t>ro</w:t>
            </w:r>
            <w:r w:rsidRPr="4603BAF2" w:rsidR="1C26D724">
              <w:rPr>
                <w:color w:val="auto"/>
                <w:sz w:val="22"/>
                <w:szCs w:val="22"/>
              </w:rPr>
              <w:t>d</w:t>
            </w:r>
            <w:r w:rsidRPr="4603BAF2" w:rsidR="1717A604">
              <w:rPr>
                <w:color w:val="auto"/>
                <w:sz w:val="22"/>
                <w:szCs w:val="22"/>
              </w:rPr>
              <w:t>ucto</w:t>
            </w:r>
            <w:r w:rsidRPr="4603BAF2" w:rsidR="1717A604">
              <w:rPr>
                <w:color w:val="auto"/>
                <w:sz w:val="22"/>
                <w:szCs w:val="22"/>
              </w:rPr>
              <w:t>,</w:t>
            </w:r>
            <w:r w:rsidRPr="4603BAF2" w:rsidR="1717A604">
              <w:rPr>
                <w:color w:val="auto"/>
                <w:sz w:val="22"/>
                <w:szCs w:val="22"/>
              </w:rPr>
              <w:t xml:space="preserve"> el cual si su proceso fue exitoso le deberá enseñar una alerta que diga Producto agregado exitosamente y si no, mostrar un mensaje de error.</w:t>
            </w:r>
          </w:p>
          <w:p w:rsidR="1E7DA19B" w:rsidP="4603BAF2" w:rsidRDefault="1E7DA19B" w14:paraId="65F07704" w14:textId="5F1674F8">
            <w:pPr>
              <w:pStyle w:val="Normal"/>
              <w:ind w:left="0"/>
              <w:rPr>
                <w:color w:val="auto"/>
                <w:sz w:val="22"/>
                <w:szCs w:val="22"/>
              </w:rPr>
            </w:pPr>
            <w:r w:rsidRPr="4603BAF2" w:rsidR="1E7DA19B">
              <w:rPr>
                <w:color w:val="auto"/>
                <w:sz w:val="22"/>
                <w:szCs w:val="22"/>
              </w:rPr>
              <w:t>Teniendo este esquema en cuenta, el administrador también podrá editar los productos teniendo en cuenta los mismos criterios que este tiene para agregarlos</w:t>
            </w:r>
            <w:r w:rsidRPr="4603BAF2" w:rsidR="00800446">
              <w:rPr>
                <w:color w:val="auto"/>
                <w:sz w:val="22"/>
                <w:szCs w:val="22"/>
              </w:rPr>
              <w:t>, en caso de tener éxito, tendrá un mensaje de Producto actualizado exitosamente y si no, tendrá un mensaje de error al actualizar el producto</w:t>
            </w:r>
            <w:r w:rsidRPr="4603BAF2" w:rsidR="1E7DA19B">
              <w:rPr>
                <w:color w:val="auto"/>
                <w:sz w:val="22"/>
                <w:szCs w:val="22"/>
              </w:rPr>
              <w:t xml:space="preserve">; el administrador </w:t>
            </w:r>
            <w:r w:rsidRPr="4603BAF2" w:rsidR="3B739803">
              <w:rPr>
                <w:color w:val="auto"/>
                <w:sz w:val="22"/>
                <w:szCs w:val="22"/>
              </w:rPr>
              <w:t>también</w:t>
            </w:r>
            <w:r w:rsidRPr="4603BAF2" w:rsidR="1E7DA19B">
              <w:rPr>
                <w:color w:val="auto"/>
                <w:sz w:val="22"/>
                <w:szCs w:val="22"/>
              </w:rPr>
              <w:t xml:space="preserve"> debe de poder eliminar productos, pero solo podrá eliminar productos que nunca </w:t>
            </w:r>
            <w:r w:rsidRPr="4603BAF2" w:rsidR="267D8E39">
              <w:rPr>
                <w:color w:val="auto"/>
                <w:sz w:val="22"/>
                <w:szCs w:val="22"/>
              </w:rPr>
              <w:t>ningún</w:t>
            </w:r>
            <w:r w:rsidRPr="4603BAF2" w:rsidR="267D8E39">
              <w:rPr>
                <w:color w:val="auto"/>
                <w:sz w:val="22"/>
                <w:szCs w:val="22"/>
              </w:rPr>
              <w:t xml:space="preserve"> usuario haya comprado, en caso de que lo intente, deberá mostrar un error y no dejar eliminar el producto.</w:t>
            </w:r>
          </w:p>
        </w:tc>
      </w:tr>
      <w:tr xmlns:wp14="http://schemas.microsoft.com/office/word/2010/wordml" w:rsidTr="55D5DAF1" w14:paraId="7C6B931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F543B28"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A05A809" wp14:textId="70071405">
            <w:pPr/>
            <w:r w:rsidRPr="4603BAF2" w:rsidR="483450F4">
              <w:rPr>
                <w:rFonts w:ascii="Cambria" w:hAnsi="Cambria" w:eastAsia="Cambria" w:cs="Cambria"/>
                <w:noProof w:val="0"/>
                <w:sz w:val="22"/>
                <w:szCs w:val="22"/>
                <w:lang w:val="es-CO"/>
              </w:rPr>
              <w:t>RNF7, RNF10</w:t>
            </w:r>
          </w:p>
        </w:tc>
      </w:tr>
      <w:tr xmlns:wp14="http://schemas.microsoft.com/office/word/2010/wordml" w:rsidTr="55D5DAF1" w14:paraId="34C5145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7C4CE96"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1B392E1" wp14:textId="77777777" wp14:noSpellErr="1">
            <w:pPr>
              <w:rPr>
                <w:color w:val="auto"/>
              </w:rPr>
            </w:pPr>
            <w:r w:rsidRPr="5AB971FC" w:rsidR="5AB971FC">
              <w:rPr>
                <w:color w:val="auto"/>
              </w:rPr>
              <w:t>Alta</w:t>
            </w:r>
          </w:p>
        </w:tc>
      </w:tr>
    </w:tbl>
    <w:p xmlns:wp14="http://schemas.microsoft.com/office/word/2010/wordml" w:rsidP="5AB971FC" w14:paraId="1BD3D254" wp14:textId="5570965C">
      <w:pPr>
        <w:pStyle w:val="Heading2"/>
        <w:rPr>
          <w:color w:val="auto"/>
        </w:rPr>
      </w:pPr>
      <w:r w:rsidRPr="4603BAF2" w:rsidR="5AB971FC">
        <w:rPr>
          <w:color w:val="auto"/>
        </w:rPr>
        <w:t>RF1</w:t>
      </w:r>
      <w:r w:rsidRPr="4603BAF2" w:rsidR="1057BDAB">
        <w:rPr>
          <w:color w:val="auto"/>
        </w:rPr>
        <w:t>5</w:t>
      </w:r>
      <w:r w:rsidRPr="4603BAF2" w:rsidR="5AB971FC">
        <w:rPr>
          <w:color w:val="auto"/>
        </w:rPr>
        <w:t xml:space="preserve"> - </w:t>
      </w:r>
      <w:r w:rsidRPr="4603BAF2" w:rsidR="5AB971FC">
        <w:rPr>
          <w:color w:val="auto"/>
        </w:rPr>
        <w:t>Gestión</w:t>
      </w:r>
      <w:r w:rsidRPr="4603BAF2" w:rsidR="5AB971FC">
        <w:rPr>
          <w:color w:val="auto"/>
        </w:rPr>
        <w:t xml:space="preserve"> de </w:t>
      </w:r>
      <w:r w:rsidRPr="4603BAF2" w:rsidR="5AB971FC">
        <w:rPr>
          <w:color w:val="auto"/>
        </w:rPr>
        <w:t>Categorías</w:t>
      </w:r>
      <w:r w:rsidRPr="4603BAF2" w:rsidR="5AB971FC">
        <w:rPr>
          <w:color w:val="auto"/>
        </w:rPr>
        <w:t xml:space="preserve"> (</w:t>
      </w:r>
      <w:r w:rsidRPr="4603BAF2" w:rsidR="5AB971FC">
        <w:rPr>
          <w:color w:val="auto"/>
        </w:rPr>
        <w:t>Admin</w:t>
      </w:r>
      <w:r w:rsidRPr="4603BAF2" w:rsidR="5AB971FC">
        <w:rPr>
          <w:color w:val="auto"/>
        </w:rPr>
        <w:t>)</w:t>
      </w:r>
    </w:p>
    <w:tbl>
      <w:tblPr>
        <w:tblStyle w:val="LightGrid"/>
        <w:tblW w:w="0" w:type="auto"/>
        <w:tblLook w:val="04A0" w:firstRow="1" w:lastRow="0" w:firstColumn="1" w:lastColumn="0" w:noHBand="0" w:noVBand="1"/>
      </w:tblPr>
      <w:tblGrid>
        <w:gridCol w:w="4320"/>
        <w:gridCol w:w="4320"/>
      </w:tblGrid>
      <w:tr xmlns:wp14="http://schemas.microsoft.com/office/word/2010/wordml" w:rsidTr="1EC1BD4C" w14:paraId="11B9AA4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2AED70E"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9B5E609" wp14:textId="34A89490">
            <w:pPr>
              <w:rPr>
                <w:color w:val="auto"/>
              </w:rPr>
            </w:pPr>
            <w:r w:rsidRPr="4603BAF2" w:rsidR="5AB971FC">
              <w:rPr>
                <w:color w:val="auto"/>
              </w:rPr>
              <w:t>RF1</w:t>
            </w:r>
            <w:r w:rsidRPr="4603BAF2" w:rsidR="0466C247">
              <w:rPr>
                <w:color w:val="auto"/>
              </w:rPr>
              <w:t>5</w:t>
            </w:r>
          </w:p>
        </w:tc>
      </w:tr>
      <w:tr xmlns:wp14="http://schemas.microsoft.com/office/word/2010/wordml" w:rsidTr="1EC1BD4C" w14:paraId="0AB1723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704E654"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126AE1A" wp14:textId="77777777" wp14:noSpellErr="1">
            <w:pPr>
              <w:rPr>
                <w:color w:val="auto"/>
              </w:rPr>
            </w:pPr>
            <w:r w:rsidRPr="4603BAF2" w:rsidR="5AB971FC">
              <w:rPr>
                <w:color w:val="auto"/>
              </w:rPr>
              <w:t>Gestión</w:t>
            </w:r>
            <w:r w:rsidRPr="4603BAF2" w:rsidR="5AB971FC">
              <w:rPr>
                <w:color w:val="auto"/>
              </w:rPr>
              <w:t xml:space="preserve"> de </w:t>
            </w:r>
            <w:r w:rsidRPr="4603BAF2" w:rsidR="5AB971FC">
              <w:rPr>
                <w:color w:val="auto"/>
              </w:rPr>
              <w:t>Categorías</w:t>
            </w:r>
            <w:r w:rsidRPr="4603BAF2" w:rsidR="5AB971FC">
              <w:rPr>
                <w:color w:val="auto"/>
              </w:rPr>
              <w:t xml:space="preserve"> (</w:t>
            </w:r>
            <w:r w:rsidRPr="4603BAF2" w:rsidR="5AB971FC">
              <w:rPr>
                <w:color w:val="auto"/>
              </w:rPr>
              <w:t>Admin</w:t>
            </w:r>
            <w:r w:rsidRPr="4603BAF2" w:rsidR="5AB971FC">
              <w:rPr>
                <w:color w:val="auto"/>
              </w:rPr>
              <w:t>)</w:t>
            </w:r>
          </w:p>
        </w:tc>
      </w:tr>
      <w:tr xmlns:wp14="http://schemas.microsoft.com/office/word/2010/wordml" w:rsidTr="1EC1BD4C" w14:paraId="0A6CF10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327837A"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3E987E4" wp14:textId="77777777" wp14:noSpellErr="1">
            <w:pPr>
              <w:rPr>
                <w:color w:val="auto"/>
              </w:rPr>
            </w:pPr>
            <w:r w:rsidRPr="5AB971FC" w:rsidR="5AB971FC">
              <w:rPr>
                <w:color w:val="auto"/>
              </w:rPr>
              <w:t xml:space="preserve">CRUD de </w:t>
            </w:r>
            <w:r w:rsidRPr="5AB971FC" w:rsidR="5AB971FC">
              <w:rPr>
                <w:color w:val="auto"/>
              </w:rPr>
              <w:t>categorías</w:t>
            </w:r>
          </w:p>
        </w:tc>
      </w:tr>
      <w:tr xmlns:wp14="http://schemas.microsoft.com/office/word/2010/wordml" w:rsidTr="1EC1BD4C" w14:paraId="7C8A221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BAFEAA4"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9DD0784" wp14:textId="77777777" wp14:noSpellErr="1">
            <w:pPr>
              <w:rPr>
                <w:color w:val="auto"/>
              </w:rPr>
            </w:pPr>
            <w:r w:rsidRPr="5AB971FC" w:rsidR="5AB971FC">
              <w:rPr>
                <w:color w:val="auto"/>
              </w:rPr>
              <w:t xml:space="preserve">Permite al </w:t>
            </w:r>
            <w:r w:rsidRPr="5AB971FC" w:rsidR="5AB971FC">
              <w:rPr>
                <w:color w:val="auto"/>
              </w:rPr>
              <w:t>administrador</w:t>
            </w:r>
            <w:r w:rsidRPr="5AB971FC" w:rsidR="5AB971FC">
              <w:rPr>
                <w:color w:val="auto"/>
              </w:rPr>
              <w:t xml:space="preserve"> </w:t>
            </w:r>
            <w:r w:rsidRPr="5AB971FC" w:rsidR="5AB971FC">
              <w:rPr>
                <w:color w:val="auto"/>
              </w:rPr>
              <w:t>crear</w:t>
            </w:r>
            <w:r w:rsidRPr="5AB971FC" w:rsidR="5AB971FC">
              <w:rPr>
                <w:color w:val="auto"/>
              </w:rPr>
              <w:t xml:space="preserve">, leer, </w:t>
            </w:r>
            <w:r w:rsidRPr="5AB971FC" w:rsidR="5AB971FC">
              <w:rPr>
                <w:color w:val="auto"/>
              </w:rPr>
              <w:t>actualizar</w:t>
            </w:r>
            <w:r w:rsidRPr="5AB971FC" w:rsidR="5AB971FC">
              <w:rPr>
                <w:color w:val="auto"/>
              </w:rPr>
              <w:t xml:space="preserve"> y </w:t>
            </w:r>
            <w:r w:rsidRPr="5AB971FC" w:rsidR="5AB971FC">
              <w:rPr>
                <w:color w:val="auto"/>
              </w:rPr>
              <w:t>eliminar</w:t>
            </w:r>
            <w:r w:rsidRPr="5AB971FC" w:rsidR="5AB971FC">
              <w:rPr>
                <w:color w:val="auto"/>
              </w:rPr>
              <w:t xml:space="preserve"> </w:t>
            </w:r>
            <w:r w:rsidRPr="5AB971FC" w:rsidR="5AB971FC">
              <w:rPr>
                <w:color w:val="auto"/>
              </w:rPr>
              <w:t>categorías</w:t>
            </w:r>
          </w:p>
        </w:tc>
      </w:tr>
      <w:tr w:rsidR="4603BAF2" w:rsidTr="1EC1BD4C" w14:paraId="79FD6449">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732DB4CF" w:rsidP="4603BAF2" w:rsidRDefault="732DB4CF" w14:paraId="0515C07F" w14:textId="55BBD8D9">
            <w:pPr>
              <w:pStyle w:val="Normal"/>
              <w:rPr>
                <w:color w:val="auto"/>
              </w:rPr>
            </w:pPr>
            <w:r w:rsidRPr="4603BAF2" w:rsidR="732DB4CF">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6065BDBB" w:rsidP="4603BAF2" w:rsidRDefault="6065BDBB" w14:paraId="4894D86F" w14:textId="3F15760B">
            <w:pPr>
              <w:pStyle w:val="Normal"/>
              <w:rPr>
                <w:color w:val="auto"/>
              </w:rPr>
            </w:pPr>
            <w:r w:rsidRPr="1EC1BD4C" w:rsidR="58EB2994">
              <w:rPr>
                <w:color w:val="auto"/>
              </w:rPr>
              <w:t xml:space="preserve">En el </w:t>
            </w:r>
            <w:r w:rsidRPr="1EC1BD4C" w:rsidR="58EB2994">
              <w:rPr>
                <w:color w:val="auto"/>
              </w:rPr>
              <w:t>dashboard</w:t>
            </w:r>
            <w:r w:rsidRPr="1EC1BD4C" w:rsidR="58EB2994">
              <w:rPr>
                <w:color w:val="auto"/>
              </w:rPr>
              <w:t xml:space="preserve"> el administrador contara con un </w:t>
            </w:r>
            <w:r w:rsidRPr="1EC1BD4C" w:rsidR="67A4ABC7">
              <w:rPr>
                <w:color w:val="auto"/>
              </w:rPr>
              <w:t>botón</w:t>
            </w:r>
            <w:r w:rsidRPr="1EC1BD4C" w:rsidR="58EB2994">
              <w:rPr>
                <w:color w:val="auto"/>
              </w:rPr>
              <w:t xml:space="preserve"> para ingresar </w:t>
            </w:r>
            <w:r w:rsidRPr="1EC1BD4C" w:rsidR="58EB2994">
              <w:rPr>
                <w:color w:val="auto"/>
              </w:rPr>
              <w:t>a el</w:t>
            </w:r>
            <w:r w:rsidRPr="1EC1BD4C" w:rsidR="58EB2994">
              <w:rPr>
                <w:color w:val="auto"/>
              </w:rPr>
              <w:t xml:space="preserve"> apartado de </w:t>
            </w:r>
            <w:r w:rsidRPr="1EC1BD4C" w:rsidR="7B59581C">
              <w:rPr>
                <w:color w:val="auto"/>
              </w:rPr>
              <w:t>gestión</w:t>
            </w:r>
            <w:r w:rsidRPr="1EC1BD4C" w:rsidR="58EB2994">
              <w:rPr>
                <w:color w:val="auto"/>
              </w:rPr>
              <w:t xml:space="preserve"> de </w:t>
            </w:r>
            <w:r w:rsidRPr="1EC1BD4C" w:rsidR="6E70A2CA">
              <w:rPr>
                <w:color w:val="auto"/>
              </w:rPr>
              <w:t>categorías</w:t>
            </w:r>
            <w:r w:rsidRPr="1EC1BD4C" w:rsidR="58EB2994">
              <w:rPr>
                <w:color w:val="auto"/>
              </w:rPr>
              <w:t xml:space="preserve">, en este encontrara un formulario en el cual puede registrar las </w:t>
            </w:r>
            <w:r w:rsidRPr="1EC1BD4C" w:rsidR="46D0C07E">
              <w:rPr>
                <w:color w:val="auto"/>
              </w:rPr>
              <w:t>categorías</w:t>
            </w:r>
            <w:r w:rsidRPr="1EC1BD4C" w:rsidR="4D535FD9">
              <w:rPr>
                <w:color w:val="auto"/>
              </w:rPr>
              <w:t>, al momento de registrar una nueva categoría se le da un id identificatorio</w:t>
            </w:r>
            <w:r w:rsidRPr="1EC1BD4C" w:rsidR="3ACA473A">
              <w:rPr>
                <w:color w:val="auto"/>
              </w:rPr>
              <w:t xml:space="preserve"> y el administrador debe de añadir un nombre para esta categoría, no debe de ser un nombre de categoría que ya exista y debe de aceptar como máximo 25 caracteres</w:t>
            </w:r>
            <w:r w:rsidRPr="1EC1BD4C" w:rsidR="435D94E0">
              <w:rPr>
                <w:color w:val="auto"/>
              </w:rPr>
              <w:t>, no pueden ser solo espacios o empezar con espacios</w:t>
            </w:r>
            <w:r w:rsidRPr="1EC1BD4C" w:rsidR="3ACA473A">
              <w:rPr>
                <w:color w:val="auto"/>
              </w:rPr>
              <w:t>.</w:t>
            </w:r>
            <w:r w:rsidRPr="1EC1BD4C" w:rsidR="5A646D5C">
              <w:rPr>
                <w:color w:val="auto"/>
              </w:rPr>
              <w:t xml:space="preserve"> </w:t>
            </w:r>
            <w:r w:rsidRPr="1EC1BD4C" w:rsidR="5CB0E993">
              <w:rPr>
                <w:color w:val="auto"/>
              </w:rPr>
              <w:t>también</w:t>
            </w:r>
            <w:r w:rsidRPr="1EC1BD4C" w:rsidR="5A646D5C">
              <w:rPr>
                <w:color w:val="auto"/>
              </w:rPr>
              <w:t xml:space="preserve"> </w:t>
            </w:r>
            <w:r w:rsidRPr="1EC1BD4C" w:rsidR="0A8A3421">
              <w:rPr>
                <w:color w:val="auto"/>
              </w:rPr>
              <w:t>podrá</w:t>
            </w:r>
            <w:r w:rsidRPr="1EC1BD4C" w:rsidR="5A646D5C">
              <w:rPr>
                <w:color w:val="auto"/>
              </w:rPr>
              <w:t xml:space="preserve"> encontrar la lista de </w:t>
            </w:r>
            <w:r w:rsidRPr="1EC1BD4C" w:rsidR="31DB6318">
              <w:rPr>
                <w:color w:val="auto"/>
              </w:rPr>
              <w:t>categorías</w:t>
            </w:r>
            <w:r w:rsidRPr="1EC1BD4C" w:rsidR="5A646D5C">
              <w:rPr>
                <w:color w:val="auto"/>
              </w:rPr>
              <w:t xml:space="preserve"> creadas anteriormente, </w:t>
            </w:r>
            <w:r w:rsidRPr="1EC1BD4C" w:rsidR="2CAA1AAF">
              <w:rPr>
                <w:color w:val="auto"/>
              </w:rPr>
              <w:t>contará</w:t>
            </w:r>
            <w:r w:rsidRPr="1EC1BD4C" w:rsidR="5A646D5C">
              <w:rPr>
                <w:color w:val="auto"/>
              </w:rPr>
              <w:t xml:space="preserve"> con la </w:t>
            </w:r>
            <w:r w:rsidRPr="1EC1BD4C" w:rsidR="17912550">
              <w:rPr>
                <w:color w:val="auto"/>
              </w:rPr>
              <w:t>opción</w:t>
            </w:r>
            <w:r w:rsidRPr="1EC1BD4C" w:rsidR="5A646D5C">
              <w:rPr>
                <w:color w:val="auto"/>
              </w:rPr>
              <w:t xml:space="preserve"> de editar los datos de es</w:t>
            </w:r>
            <w:r w:rsidRPr="1EC1BD4C" w:rsidR="031B257A">
              <w:rPr>
                <w:color w:val="auto"/>
              </w:rPr>
              <w:t xml:space="preserve">tas (Nombre) y </w:t>
            </w:r>
            <w:r w:rsidRPr="1EC1BD4C" w:rsidR="5A46140C">
              <w:rPr>
                <w:color w:val="auto"/>
              </w:rPr>
              <w:t>podrá</w:t>
            </w:r>
            <w:r w:rsidRPr="1EC1BD4C" w:rsidR="031B257A">
              <w:rPr>
                <w:color w:val="auto"/>
              </w:rPr>
              <w:t xml:space="preserve"> eliminarlas si lo </w:t>
            </w:r>
            <w:r w:rsidRPr="1EC1BD4C" w:rsidR="222C8633">
              <w:rPr>
                <w:color w:val="auto"/>
              </w:rPr>
              <w:t>desea,</w:t>
            </w:r>
            <w:r w:rsidRPr="1EC1BD4C" w:rsidR="222C8633">
              <w:rPr>
                <w:color w:val="auto"/>
              </w:rPr>
              <w:t xml:space="preserve"> pero solamente si no hay ningún producto asociado a esta categoría, si lo hay, debe de aparecer un mensaje que diga “Error al eliminar la categoría”.</w:t>
            </w:r>
          </w:p>
        </w:tc>
      </w:tr>
      <w:tr xmlns:wp14="http://schemas.microsoft.com/office/word/2010/wordml" w:rsidTr="1EC1BD4C" w14:paraId="0B7AF65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B1258A9"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A39BBE3" wp14:textId="0488646D">
            <w:pPr/>
            <w:r w:rsidRPr="4603BAF2" w:rsidR="1C5F61C6">
              <w:rPr>
                <w:rFonts w:ascii="Cambria" w:hAnsi="Cambria" w:eastAsia="Cambria" w:cs="Cambria"/>
                <w:noProof w:val="0"/>
                <w:sz w:val="22"/>
                <w:szCs w:val="22"/>
                <w:lang w:val="es-CO"/>
              </w:rPr>
              <w:t>RNF7, RNF10</w:t>
            </w:r>
          </w:p>
        </w:tc>
      </w:tr>
      <w:tr xmlns:wp14="http://schemas.microsoft.com/office/word/2010/wordml" w:rsidTr="1EC1BD4C" w14:paraId="4C02383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47964C2"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0DFF2C0" wp14:textId="77777777" wp14:noSpellErr="1">
            <w:pPr>
              <w:rPr>
                <w:color w:val="auto"/>
              </w:rPr>
            </w:pPr>
            <w:r w:rsidRPr="5AB971FC" w:rsidR="5AB971FC">
              <w:rPr>
                <w:color w:val="auto"/>
              </w:rPr>
              <w:t>Media</w:t>
            </w:r>
          </w:p>
        </w:tc>
      </w:tr>
    </w:tbl>
    <w:p xmlns:wp14="http://schemas.microsoft.com/office/word/2010/wordml" w:rsidP="5AB971FC" w14:paraId="70295147" wp14:textId="62C87FED">
      <w:pPr>
        <w:pStyle w:val="Heading2"/>
        <w:rPr>
          <w:color w:val="auto"/>
        </w:rPr>
      </w:pPr>
      <w:r w:rsidRPr="4603BAF2" w:rsidR="5AB971FC">
        <w:rPr>
          <w:color w:val="auto"/>
        </w:rPr>
        <w:t>RF1</w:t>
      </w:r>
      <w:r w:rsidRPr="4603BAF2" w:rsidR="0DB35BDD">
        <w:rPr>
          <w:color w:val="auto"/>
        </w:rPr>
        <w:t>6</w:t>
      </w:r>
      <w:r w:rsidRPr="4603BAF2" w:rsidR="5AB971FC">
        <w:rPr>
          <w:color w:val="auto"/>
        </w:rPr>
        <w:t xml:space="preserve"> - </w:t>
      </w:r>
      <w:r w:rsidRPr="4603BAF2" w:rsidR="5AB971FC">
        <w:rPr>
          <w:color w:val="auto"/>
        </w:rPr>
        <w:t>Visualización</w:t>
      </w:r>
      <w:r w:rsidRPr="4603BAF2" w:rsidR="5AB971FC">
        <w:rPr>
          <w:color w:val="auto"/>
        </w:rPr>
        <w:t xml:space="preserve"> </w:t>
      </w:r>
      <w:r w:rsidRPr="4603BAF2" w:rsidR="5AB971FC">
        <w:rPr>
          <w:color w:val="auto"/>
        </w:rPr>
        <w:t xml:space="preserve">de </w:t>
      </w:r>
      <w:r w:rsidRPr="4603BAF2" w:rsidR="5AB971FC">
        <w:rPr>
          <w:color w:val="auto"/>
        </w:rPr>
        <w:t>Ca</w:t>
      </w:r>
      <w:r w:rsidRPr="4603BAF2" w:rsidR="5AB971FC">
        <w:rPr>
          <w:color w:val="auto"/>
        </w:rPr>
        <w:t>rritos</w:t>
      </w:r>
      <w:r w:rsidRPr="4603BAF2" w:rsidR="5AB971FC">
        <w:rPr>
          <w:color w:val="auto"/>
        </w:rPr>
        <w:t xml:space="preserve"> (</w:t>
      </w:r>
      <w:r w:rsidRPr="4603BAF2" w:rsidR="5AB971FC">
        <w:rPr>
          <w:color w:val="auto"/>
        </w:rPr>
        <w:t>Admin</w:t>
      </w:r>
      <w:r w:rsidRPr="4603BAF2" w:rsidR="5AB971FC">
        <w:rPr>
          <w:color w:val="auto"/>
        </w:rPr>
        <w:t>)</w:t>
      </w:r>
    </w:p>
    <w:tbl>
      <w:tblPr>
        <w:tblStyle w:val="LightGrid"/>
        <w:tblW w:w="0" w:type="auto"/>
        <w:tblLook w:val="04A0" w:firstRow="1" w:lastRow="0" w:firstColumn="1" w:lastColumn="0" w:noHBand="0" w:noVBand="1"/>
      </w:tblPr>
      <w:tblGrid>
        <w:gridCol w:w="4320"/>
        <w:gridCol w:w="4320"/>
      </w:tblGrid>
      <w:tr xmlns:wp14="http://schemas.microsoft.com/office/word/2010/wordml" w:rsidTr="4603BAF2" w14:paraId="1DA79513"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F136541"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DFB6B0B" wp14:textId="7069BD59">
            <w:pPr>
              <w:rPr>
                <w:color w:val="auto"/>
              </w:rPr>
            </w:pPr>
            <w:r w:rsidRPr="4603BAF2" w:rsidR="5AB971FC">
              <w:rPr>
                <w:color w:val="auto"/>
              </w:rPr>
              <w:t>RF1</w:t>
            </w:r>
            <w:r w:rsidRPr="4603BAF2" w:rsidR="7A67498D">
              <w:rPr>
                <w:color w:val="auto"/>
              </w:rPr>
              <w:t>6</w:t>
            </w:r>
          </w:p>
        </w:tc>
      </w:tr>
      <w:tr xmlns:wp14="http://schemas.microsoft.com/office/word/2010/wordml" w:rsidTr="4603BAF2" w14:paraId="6927D60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AB9898B"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DEBFA0D" wp14:textId="77777777" wp14:noSpellErr="1">
            <w:pPr>
              <w:rPr>
                <w:color w:val="auto"/>
              </w:rPr>
            </w:pPr>
            <w:r w:rsidRPr="4603BAF2" w:rsidR="5AB971FC">
              <w:rPr>
                <w:color w:val="auto"/>
              </w:rPr>
              <w:t>Visualización</w:t>
            </w:r>
            <w:r w:rsidRPr="4603BAF2" w:rsidR="5AB971FC">
              <w:rPr>
                <w:color w:val="auto"/>
              </w:rPr>
              <w:t xml:space="preserve"> de </w:t>
            </w:r>
            <w:r w:rsidRPr="4603BAF2" w:rsidR="5AB971FC">
              <w:rPr>
                <w:color w:val="auto"/>
              </w:rPr>
              <w:t>Carritos</w:t>
            </w:r>
            <w:r w:rsidRPr="4603BAF2" w:rsidR="5AB971FC">
              <w:rPr>
                <w:color w:val="auto"/>
              </w:rPr>
              <w:t xml:space="preserve"> (</w:t>
            </w:r>
            <w:r w:rsidRPr="4603BAF2" w:rsidR="5AB971FC">
              <w:rPr>
                <w:color w:val="auto"/>
              </w:rPr>
              <w:t>Admin</w:t>
            </w:r>
            <w:r w:rsidRPr="4603BAF2" w:rsidR="5AB971FC">
              <w:rPr>
                <w:color w:val="auto"/>
              </w:rPr>
              <w:t>)</w:t>
            </w:r>
          </w:p>
        </w:tc>
      </w:tr>
      <w:tr xmlns:wp14="http://schemas.microsoft.com/office/word/2010/wordml" w:rsidTr="4603BAF2" w14:paraId="55FD1AB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988828A"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9CBDD5E" wp14:textId="77777777" wp14:noSpellErr="1">
            <w:pPr>
              <w:rPr>
                <w:color w:val="auto"/>
              </w:rPr>
            </w:pPr>
            <w:r w:rsidRPr="5AB971FC" w:rsidR="5AB971FC">
              <w:rPr>
                <w:color w:val="auto"/>
              </w:rPr>
              <w:t>Acceso</w:t>
            </w:r>
            <w:r w:rsidRPr="5AB971FC" w:rsidR="5AB971FC">
              <w:rPr>
                <w:color w:val="auto"/>
              </w:rPr>
              <w:t xml:space="preserve"> a </w:t>
            </w:r>
            <w:r w:rsidRPr="5AB971FC" w:rsidR="5AB971FC">
              <w:rPr>
                <w:color w:val="auto"/>
              </w:rPr>
              <w:t>carritos</w:t>
            </w:r>
            <w:r w:rsidRPr="5AB971FC" w:rsidR="5AB971FC">
              <w:rPr>
                <w:color w:val="auto"/>
              </w:rPr>
              <w:t xml:space="preserve"> de </w:t>
            </w:r>
            <w:r w:rsidRPr="5AB971FC" w:rsidR="5AB971FC">
              <w:rPr>
                <w:color w:val="auto"/>
              </w:rPr>
              <w:t>usuarios</w:t>
            </w:r>
          </w:p>
        </w:tc>
      </w:tr>
      <w:tr xmlns:wp14="http://schemas.microsoft.com/office/word/2010/wordml" w:rsidTr="4603BAF2" w14:paraId="50E5E13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8D3EB1A"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751748B" wp14:textId="701F63E9">
            <w:pPr>
              <w:rPr>
                <w:color w:val="auto"/>
              </w:rPr>
            </w:pPr>
            <w:r w:rsidRPr="4603BAF2" w:rsidR="5AB971FC">
              <w:rPr>
                <w:color w:val="auto"/>
              </w:rPr>
              <w:t xml:space="preserve">Permite al </w:t>
            </w:r>
            <w:r w:rsidRPr="4603BAF2" w:rsidR="5AB971FC">
              <w:rPr>
                <w:color w:val="auto"/>
              </w:rPr>
              <w:t>administrador</w:t>
            </w:r>
            <w:r w:rsidRPr="4603BAF2" w:rsidR="5AB971FC">
              <w:rPr>
                <w:color w:val="auto"/>
              </w:rPr>
              <w:t xml:space="preserve"> </w:t>
            </w:r>
            <w:r w:rsidRPr="4603BAF2" w:rsidR="5AB971FC">
              <w:rPr>
                <w:color w:val="auto"/>
              </w:rPr>
              <w:t>visualizar</w:t>
            </w:r>
            <w:r w:rsidRPr="4603BAF2" w:rsidR="5AB971FC">
              <w:rPr>
                <w:color w:val="auto"/>
              </w:rPr>
              <w:t xml:space="preserve"> </w:t>
            </w:r>
            <w:r w:rsidRPr="4603BAF2" w:rsidR="5AB971FC">
              <w:rPr>
                <w:color w:val="auto"/>
              </w:rPr>
              <w:t>carritos</w:t>
            </w:r>
            <w:r w:rsidRPr="4603BAF2" w:rsidR="5AB971FC">
              <w:rPr>
                <w:color w:val="auto"/>
              </w:rPr>
              <w:t xml:space="preserve"> </w:t>
            </w:r>
            <w:r w:rsidRPr="4603BAF2" w:rsidR="641D8570">
              <w:rPr>
                <w:color w:val="auto"/>
              </w:rPr>
              <w:t>procesados.</w:t>
            </w:r>
          </w:p>
        </w:tc>
      </w:tr>
      <w:tr w:rsidR="4603BAF2" w:rsidTr="4603BAF2" w14:paraId="606DBC5A">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6C856511" w:rsidP="4603BAF2" w:rsidRDefault="6C856511" w14:paraId="6C4A35C7" w14:textId="79C0FA04">
            <w:pPr>
              <w:pStyle w:val="Normal"/>
              <w:rPr>
                <w:color w:val="auto"/>
              </w:rPr>
            </w:pPr>
            <w:r w:rsidRPr="4603BAF2" w:rsidR="6C856511">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7A1340BB" w:rsidP="4603BAF2" w:rsidRDefault="7A1340BB" w14:paraId="1591C9AE" w14:textId="6E46394A">
            <w:pPr>
              <w:pStyle w:val="Normal"/>
              <w:rPr>
                <w:color w:val="auto"/>
              </w:rPr>
            </w:pPr>
            <w:r w:rsidRPr="4603BAF2" w:rsidR="7A1340BB">
              <w:rPr>
                <w:color w:val="auto"/>
              </w:rPr>
              <w:t xml:space="preserve">Dentro del </w:t>
            </w:r>
            <w:r w:rsidRPr="4603BAF2" w:rsidR="7A1340BB">
              <w:rPr>
                <w:color w:val="auto"/>
              </w:rPr>
              <w:t>dashboard</w:t>
            </w:r>
            <w:r w:rsidRPr="4603BAF2" w:rsidR="7A1340BB">
              <w:rPr>
                <w:color w:val="auto"/>
              </w:rPr>
              <w:t>, el administrador tendrá un botón para ver los carritos de compras creados en la página, esto le debe de marcar los carritos como procesados y los no procesados</w:t>
            </w:r>
            <w:r w:rsidRPr="4603BAF2" w:rsidR="72C666BD">
              <w:rPr>
                <w:color w:val="auto"/>
              </w:rPr>
              <w:t xml:space="preserve"> y cada carrito debe de tener un botón para ver los detalles de estos</w:t>
            </w:r>
            <w:r w:rsidRPr="4603BAF2" w:rsidR="7A1340BB">
              <w:rPr>
                <w:color w:val="auto"/>
              </w:rPr>
              <w:t>, los que no hayan sido procesados aún</w:t>
            </w:r>
            <w:r w:rsidRPr="4603BAF2" w:rsidR="341F0FEA">
              <w:rPr>
                <w:color w:val="auto"/>
              </w:rPr>
              <w:t xml:space="preserve">, no se les podrá ver sus detalles por lo </w:t>
            </w:r>
            <w:r w:rsidRPr="4603BAF2" w:rsidR="341F0FEA">
              <w:rPr>
                <w:color w:val="auto"/>
              </w:rPr>
              <w:t>cual</w:t>
            </w:r>
            <w:r w:rsidRPr="4603BAF2" w:rsidR="341F0FEA">
              <w:rPr>
                <w:color w:val="auto"/>
              </w:rPr>
              <w:t xml:space="preserve"> si se oprime el </w:t>
            </w:r>
            <w:r w:rsidRPr="4603BAF2" w:rsidR="341F0FEA">
              <w:rPr>
                <w:color w:val="auto"/>
              </w:rPr>
              <w:t>bo</w:t>
            </w:r>
            <w:r w:rsidRPr="4603BAF2" w:rsidR="341F0FEA">
              <w:rPr>
                <w:color w:val="auto"/>
              </w:rPr>
              <w:t xml:space="preserve">tón, debe de generar un mensaje que diga “Carrito no procesado aun”, y si el carrito ya fue procesado y le oprimen el </w:t>
            </w:r>
            <w:r w:rsidRPr="4603BAF2" w:rsidR="036AFCEB">
              <w:rPr>
                <w:color w:val="auto"/>
              </w:rPr>
              <w:t>botón</w:t>
            </w:r>
            <w:r w:rsidRPr="4603BAF2" w:rsidR="341F0FEA">
              <w:rPr>
                <w:color w:val="auto"/>
              </w:rPr>
              <w:t xml:space="preserve">, en la parte inferior del carrito le </w:t>
            </w:r>
            <w:r w:rsidRPr="4603BAF2" w:rsidR="0D268952">
              <w:rPr>
                <w:color w:val="auto"/>
              </w:rPr>
              <w:t>debe de aparecen el producto, la cantidad, el nombre y el precio de la unidad del producto.</w:t>
            </w:r>
          </w:p>
        </w:tc>
      </w:tr>
      <w:tr xmlns:wp14="http://schemas.microsoft.com/office/word/2010/wordml" w:rsidTr="4603BAF2" w14:paraId="2753C82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C10CA11"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1C8F396" wp14:textId="0AE83E44">
            <w:pPr/>
            <w:r w:rsidRPr="4603BAF2" w:rsidR="5AF272AD">
              <w:rPr>
                <w:rFonts w:ascii="Cambria" w:hAnsi="Cambria" w:eastAsia="Cambria" w:cs="Cambria"/>
                <w:noProof w:val="0"/>
                <w:sz w:val="22"/>
                <w:szCs w:val="22"/>
                <w:lang w:val="es-CO"/>
              </w:rPr>
              <w:t>RNF2, RNF7</w:t>
            </w:r>
          </w:p>
        </w:tc>
      </w:tr>
      <w:tr xmlns:wp14="http://schemas.microsoft.com/office/word/2010/wordml" w:rsidTr="4603BAF2" w14:paraId="491EA07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A25260F"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EDB7B10" wp14:textId="77777777" wp14:noSpellErr="1">
            <w:pPr>
              <w:rPr>
                <w:color w:val="auto"/>
              </w:rPr>
            </w:pPr>
            <w:r w:rsidRPr="5AB971FC" w:rsidR="5AB971FC">
              <w:rPr>
                <w:color w:val="auto"/>
              </w:rPr>
              <w:t>Media</w:t>
            </w:r>
          </w:p>
        </w:tc>
      </w:tr>
    </w:tbl>
    <w:p xmlns:wp14="http://schemas.microsoft.com/office/word/2010/wordml" w:rsidP="5AB971FC" w14:paraId="6934B379" wp14:textId="5B2D86C8">
      <w:pPr>
        <w:pStyle w:val="Heading2"/>
        <w:rPr>
          <w:color w:val="auto"/>
        </w:rPr>
      </w:pPr>
      <w:r w:rsidRPr="4603BAF2" w:rsidR="5AB971FC">
        <w:rPr>
          <w:color w:val="auto"/>
        </w:rPr>
        <w:t>RF1</w:t>
      </w:r>
      <w:r w:rsidRPr="4603BAF2" w:rsidR="072B1B80">
        <w:rPr>
          <w:color w:val="auto"/>
        </w:rPr>
        <w:t>7</w:t>
      </w:r>
      <w:r w:rsidRPr="4603BAF2" w:rsidR="5AB971FC">
        <w:rPr>
          <w:color w:val="auto"/>
        </w:rPr>
        <w:t xml:space="preserve"> - </w:t>
      </w:r>
      <w:r w:rsidRPr="4603BAF2" w:rsidR="5AB971FC">
        <w:rPr>
          <w:color w:val="auto"/>
        </w:rPr>
        <w:t>Gestión</w:t>
      </w:r>
      <w:r w:rsidRPr="4603BAF2" w:rsidR="5AB971FC">
        <w:rPr>
          <w:color w:val="auto"/>
        </w:rPr>
        <w:t xml:space="preserve"> de Pagos (</w:t>
      </w:r>
      <w:r w:rsidRPr="4603BAF2" w:rsidR="5AB971FC">
        <w:rPr>
          <w:color w:val="auto"/>
        </w:rPr>
        <w:t>Admi</w:t>
      </w:r>
      <w:r w:rsidRPr="4603BAF2" w:rsidR="5AB971FC">
        <w:rPr>
          <w:color w:val="auto"/>
        </w:rPr>
        <w:t>n</w:t>
      </w:r>
      <w:r w:rsidRPr="4603BAF2" w:rsidR="5AB971FC">
        <w:rPr>
          <w:color w:val="auto"/>
        </w:rPr>
        <w:t>)</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37846E8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9C19742"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0CD61C7" wp14:textId="667490A8">
            <w:pPr>
              <w:rPr>
                <w:color w:val="auto"/>
              </w:rPr>
            </w:pPr>
            <w:r w:rsidRPr="4603BAF2" w:rsidR="5AB971FC">
              <w:rPr>
                <w:color w:val="auto"/>
              </w:rPr>
              <w:t>RF1</w:t>
            </w:r>
            <w:r w:rsidRPr="4603BAF2" w:rsidR="0871108D">
              <w:rPr>
                <w:color w:val="auto"/>
              </w:rPr>
              <w:t>7</w:t>
            </w:r>
          </w:p>
        </w:tc>
      </w:tr>
      <w:tr xmlns:wp14="http://schemas.microsoft.com/office/word/2010/wordml" w:rsidTr="4D44C435" w14:paraId="5239F50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E2F0560"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57E43CE" wp14:textId="77777777" wp14:noSpellErr="1">
            <w:pPr>
              <w:rPr>
                <w:color w:val="auto"/>
              </w:rPr>
            </w:pPr>
            <w:r w:rsidRPr="4603BAF2" w:rsidR="5AB971FC">
              <w:rPr>
                <w:color w:val="auto"/>
              </w:rPr>
              <w:t>Gestión</w:t>
            </w:r>
            <w:r w:rsidRPr="4603BAF2" w:rsidR="5AB971FC">
              <w:rPr>
                <w:color w:val="auto"/>
              </w:rPr>
              <w:t xml:space="preserve"> de Pagos (</w:t>
            </w:r>
            <w:r w:rsidRPr="4603BAF2" w:rsidR="5AB971FC">
              <w:rPr>
                <w:color w:val="auto"/>
              </w:rPr>
              <w:t>Admin</w:t>
            </w:r>
            <w:r w:rsidRPr="4603BAF2" w:rsidR="5AB971FC">
              <w:rPr>
                <w:color w:val="auto"/>
              </w:rPr>
              <w:t>)</w:t>
            </w:r>
          </w:p>
        </w:tc>
      </w:tr>
      <w:tr xmlns:wp14="http://schemas.microsoft.com/office/word/2010/wordml" w:rsidTr="4D44C435" w14:paraId="65B39DA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242DE8C"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A69B70F" wp14:textId="77777777" wp14:noSpellErr="1">
            <w:pPr>
              <w:rPr>
                <w:color w:val="auto"/>
              </w:rPr>
            </w:pPr>
            <w:r w:rsidRPr="5AB971FC" w:rsidR="5AB971FC">
              <w:rPr>
                <w:color w:val="auto"/>
              </w:rPr>
              <w:t>Revisión</w:t>
            </w:r>
            <w:r w:rsidRPr="5AB971FC" w:rsidR="5AB971FC">
              <w:rPr>
                <w:color w:val="auto"/>
              </w:rPr>
              <w:t xml:space="preserve"> de </w:t>
            </w:r>
            <w:r w:rsidRPr="5AB971FC" w:rsidR="5AB971FC">
              <w:rPr>
                <w:color w:val="auto"/>
              </w:rPr>
              <w:t>pagos</w:t>
            </w:r>
          </w:p>
        </w:tc>
      </w:tr>
      <w:tr xmlns:wp14="http://schemas.microsoft.com/office/word/2010/wordml" w:rsidTr="4D44C435" w14:paraId="7AA4CE2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EB204F4"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2CE6031" wp14:textId="77777777" wp14:noSpellErr="1">
            <w:pPr>
              <w:rPr>
                <w:color w:val="auto"/>
              </w:rPr>
            </w:pPr>
            <w:r w:rsidRPr="5AB971FC" w:rsidR="5AB971FC">
              <w:rPr>
                <w:color w:val="auto"/>
              </w:rPr>
              <w:t xml:space="preserve">Permite al </w:t>
            </w:r>
            <w:r w:rsidRPr="5AB971FC" w:rsidR="5AB971FC">
              <w:rPr>
                <w:color w:val="auto"/>
              </w:rPr>
              <w:t>administrador</w:t>
            </w:r>
            <w:r w:rsidRPr="5AB971FC" w:rsidR="5AB971FC">
              <w:rPr>
                <w:color w:val="auto"/>
              </w:rPr>
              <w:t xml:space="preserve"> </w:t>
            </w:r>
            <w:r w:rsidRPr="5AB971FC" w:rsidR="5AB971FC">
              <w:rPr>
                <w:color w:val="auto"/>
              </w:rPr>
              <w:t>visualizar</w:t>
            </w:r>
            <w:r w:rsidRPr="5AB971FC" w:rsidR="5AB971FC">
              <w:rPr>
                <w:color w:val="auto"/>
              </w:rPr>
              <w:t xml:space="preserve"> </w:t>
            </w:r>
            <w:r w:rsidRPr="5AB971FC" w:rsidR="5AB971FC">
              <w:rPr>
                <w:color w:val="auto"/>
              </w:rPr>
              <w:t>pagos</w:t>
            </w:r>
            <w:r w:rsidRPr="5AB971FC" w:rsidR="5AB971FC">
              <w:rPr>
                <w:color w:val="auto"/>
              </w:rPr>
              <w:t xml:space="preserve"> </w:t>
            </w:r>
            <w:r w:rsidRPr="5AB971FC" w:rsidR="5AB971FC">
              <w:rPr>
                <w:color w:val="auto"/>
              </w:rPr>
              <w:t>realizados</w:t>
            </w:r>
          </w:p>
        </w:tc>
      </w:tr>
      <w:tr w:rsidR="4603BAF2" w:rsidTr="4D44C435" w14:paraId="55622AA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217044A8" w:rsidP="4603BAF2" w:rsidRDefault="217044A8" w14:paraId="0CDC616F" w14:textId="24764EDE">
            <w:pPr>
              <w:pStyle w:val="Normal"/>
              <w:rPr>
                <w:color w:val="auto"/>
              </w:rPr>
            </w:pPr>
            <w:r w:rsidRPr="4603BAF2" w:rsidR="217044A8">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36353B50" w:rsidP="4603BAF2" w:rsidRDefault="36353B50" w14:paraId="7F84B1A9" w14:textId="6533C31A">
            <w:pPr>
              <w:pStyle w:val="Normal"/>
              <w:rPr>
                <w:color w:val="auto"/>
              </w:rPr>
            </w:pPr>
            <w:r w:rsidRPr="4D44C435" w:rsidR="4BE2BCF4">
              <w:rPr>
                <w:color w:val="auto"/>
              </w:rPr>
              <w:t xml:space="preserve">En el </w:t>
            </w:r>
            <w:r w:rsidRPr="4D44C435" w:rsidR="4BE2BCF4">
              <w:rPr>
                <w:color w:val="auto"/>
              </w:rPr>
              <w:t>dashboard</w:t>
            </w:r>
            <w:r w:rsidRPr="4D44C435" w:rsidR="4BE2BCF4">
              <w:rPr>
                <w:color w:val="auto"/>
              </w:rPr>
              <w:t xml:space="preserve"> el administrador </w:t>
            </w:r>
            <w:r w:rsidRPr="4D44C435" w:rsidR="4850BC36">
              <w:rPr>
                <w:color w:val="auto"/>
              </w:rPr>
              <w:t>podrá</w:t>
            </w:r>
            <w:r w:rsidRPr="4D44C435" w:rsidR="4BE2BCF4">
              <w:rPr>
                <w:color w:val="auto"/>
              </w:rPr>
              <w:t xml:space="preserve"> encontrar un </w:t>
            </w:r>
            <w:r w:rsidRPr="4D44C435" w:rsidR="1BE9DD28">
              <w:rPr>
                <w:color w:val="auto"/>
              </w:rPr>
              <w:t>botón</w:t>
            </w:r>
            <w:r w:rsidRPr="4D44C435" w:rsidR="4BE2BCF4">
              <w:rPr>
                <w:color w:val="auto"/>
              </w:rPr>
              <w:t xml:space="preserve"> el cual lo llevara al </w:t>
            </w:r>
            <w:r w:rsidRPr="4D44C435" w:rsidR="4BE2BCF4">
              <w:rPr>
                <w:color w:val="auto"/>
              </w:rPr>
              <w:t>apar</w:t>
            </w:r>
            <w:r w:rsidRPr="4D44C435" w:rsidR="4BE2BCF4">
              <w:rPr>
                <w:color w:val="auto"/>
              </w:rPr>
              <w:t>tado</w:t>
            </w:r>
            <w:r w:rsidRPr="4D44C435" w:rsidR="753174FE">
              <w:rPr>
                <w:color w:val="auto"/>
              </w:rPr>
              <w:t xml:space="preserve"> </w:t>
            </w:r>
            <w:r w:rsidRPr="4D44C435" w:rsidR="4BE2BCF4">
              <w:rPr>
                <w:color w:val="auto"/>
              </w:rPr>
              <w:t xml:space="preserve">de pagos, donde </w:t>
            </w:r>
            <w:r w:rsidRPr="4D44C435" w:rsidR="3FB6AC80">
              <w:rPr>
                <w:color w:val="auto"/>
              </w:rPr>
              <w:t>podrá</w:t>
            </w:r>
            <w:r w:rsidRPr="4D44C435" w:rsidR="4BE2BCF4">
              <w:rPr>
                <w:color w:val="auto"/>
              </w:rPr>
              <w:t xml:space="preserve"> encontrar la lista de </w:t>
            </w:r>
            <w:r w:rsidRPr="4D44C435" w:rsidR="6525ECBD">
              <w:rPr>
                <w:color w:val="auto"/>
              </w:rPr>
              <w:t xml:space="preserve">los </w:t>
            </w:r>
            <w:r w:rsidRPr="4D44C435" w:rsidR="4BE2BCF4">
              <w:rPr>
                <w:color w:val="auto"/>
              </w:rPr>
              <w:t xml:space="preserve">pagos realizados, estos pagos contaran con </w:t>
            </w:r>
            <w:r w:rsidRPr="4D44C435" w:rsidR="093FEFC9">
              <w:rPr>
                <w:color w:val="auto"/>
              </w:rPr>
              <w:t>un id respectivo</w:t>
            </w:r>
            <w:r w:rsidRPr="4D44C435" w:rsidR="4BE2BCF4">
              <w:rPr>
                <w:color w:val="auto"/>
              </w:rPr>
              <w:t xml:space="preserve">, </w:t>
            </w:r>
            <w:r w:rsidRPr="4D44C435" w:rsidR="0F489A1F">
              <w:rPr>
                <w:color w:val="auto"/>
              </w:rPr>
              <w:t>método</w:t>
            </w:r>
            <w:r w:rsidRPr="4D44C435" w:rsidR="4BE2BCF4">
              <w:rPr>
                <w:color w:val="auto"/>
              </w:rPr>
              <w:t xml:space="preserve"> de pago</w:t>
            </w:r>
            <w:r w:rsidRPr="4D44C435" w:rsidR="58C2FED1">
              <w:rPr>
                <w:color w:val="auto"/>
              </w:rPr>
              <w:t xml:space="preserve">, monto total y un botón para ver los detalles del pago seleccionado, si oprime este botón se le deben de mostrar los datos del tipo de pago que usó el usuario (Transferencia, </w:t>
            </w:r>
            <w:r w:rsidRPr="4D44C435" w:rsidR="10152364">
              <w:rPr>
                <w:color w:val="auto"/>
              </w:rPr>
              <w:t>Tarjeta</w:t>
            </w:r>
            <w:r w:rsidRPr="4D44C435" w:rsidR="58C2FED1">
              <w:rPr>
                <w:color w:val="auto"/>
              </w:rPr>
              <w:t xml:space="preserve"> o </w:t>
            </w:r>
            <w:r w:rsidRPr="4D44C435" w:rsidR="58C2FED1">
              <w:rPr>
                <w:color w:val="auto"/>
              </w:rPr>
              <w:t>Paypal</w:t>
            </w:r>
            <w:r w:rsidRPr="4D44C435" w:rsidR="58C2FED1">
              <w:rPr>
                <w:color w:val="auto"/>
              </w:rPr>
              <w:t>), en caso de s</w:t>
            </w:r>
            <w:r w:rsidRPr="4D44C435" w:rsidR="741A3519">
              <w:rPr>
                <w:color w:val="auto"/>
              </w:rPr>
              <w:t>er Tarjeta, todos los datos deben de aparecer con un mensaje que diga Datos encriptados por seguridad,</w:t>
            </w:r>
            <w:r w:rsidRPr="4D44C435" w:rsidR="12D403F9">
              <w:rPr>
                <w:color w:val="auto"/>
              </w:rPr>
              <w:t xml:space="preserve"> </w:t>
            </w:r>
            <w:r w:rsidRPr="4D44C435" w:rsidR="12D403F9">
              <w:rPr>
                <w:color w:val="auto"/>
              </w:rPr>
              <w:t xml:space="preserve">(en este apartado no </w:t>
            </w:r>
            <w:r w:rsidRPr="4D44C435" w:rsidR="12D403F9">
              <w:rPr>
                <w:color w:val="auto"/>
              </w:rPr>
              <w:t>podrá</w:t>
            </w:r>
            <w:r w:rsidRPr="4D44C435" w:rsidR="12D403F9">
              <w:rPr>
                <w:color w:val="auto"/>
              </w:rPr>
              <w:t xml:space="preserve"> realizar otras acciones como en los anteriores, solo visualizar los pagos realizados)</w:t>
            </w:r>
            <w:r w:rsidRPr="4D44C435" w:rsidR="7F2C229D">
              <w:rPr>
                <w:color w:val="auto"/>
              </w:rPr>
              <w:t>.</w:t>
            </w:r>
          </w:p>
        </w:tc>
      </w:tr>
      <w:tr xmlns:wp14="http://schemas.microsoft.com/office/word/2010/wordml" w:rsidTr="4D44C435" w14:paraId="02F6B4B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4932F4B"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EB3C6DC" wp14:textId="22EA670B">
            <w:pPr/>
            <w:r w:rsidRPr="4603BAF2" w:rsidR="292B8C36">
              <w:rPr>
                <w:rFonts w:ascii="Cambria" w:hAnsi="Cambria" w:eastAsia="Cambria" w:cs="Cambria"/>
                <w:noProof w:val="0"/>
                <w:sz w:val="22"/>
                <w:szCs w:val="22"/>
                <w:lang w:val="es-CO"/>
              </w:rPr>
              <w:t>RNF2, RNF3</w:t>
            </w:r>
          </w:p>
        </w:tc>
      </w:tr>
      <w:tr xmlns:wp14="http://schemas.microsoft.com/office/word/2010/wordml" w:rsidTr="4D44C435" w14:paraId="3F9C254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461E99D"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37028E2" wp14:textId="77777777" wp14:noSpellErr="1">
            <w:pPr>
              <w:rPr>
                <w:color w:val="auto"/>
              </w:rPr>
            </w:pPr>
            <w:r w:rsidRPr="5AB971FC" w:rsidR="5AB971FC">
              <w:rPr>
                <w:color w:val="auto"/>
              </w:rPr>
              <w:t>Media</w:t>
            </w:r>
          </w:p>
        </w:tc>
      </w:tr>
    </w:tbl>
    <w:p xmlns:wp14="http://schemas.microsoft.com/office/word/2010/wordml" w:rsidP="5AB971FC" w14:paraId="0D2B089B" wp14:textId="73B57390">
      <w:pPr>
        <w:pStyle w:val="Heading2"/>
        <w:rPr>
          <w:color w:val="auto"/>
        </w:rPr>
      </w:pPr>
      <w:r w:rsidRPr="4603BAF2" w:rsidR="5AB971FC">
        <w:rPr>
          <w:color w:val="auto"/>
        </w:rPr>
        <w:t>RF</w:t>
      </w:r>
      <w:r w:rsidRPr="4603BAF2" w:rsidR="7C4B1A09">
        <w:rPr>
          <w:color w:val="auto"/>
        </w:rPr>
        <w:t>18</w:t>
      </w:r>
      <w:r w:rsidRPr="4603BAF2" w:rsidR="5AB971FC">
        <w:rPr>
          <w:color w:val="auto"/>
        </w:rPr>
        <w:t xml:space="preserve"> - </w:t>
      </w:r>
      <w:r w:rsidRPr="4603BAF2" w:rsidR="5AB971FC">
        <w:rPr>
          <w:color w:val="auto"/>
        </w:rPr>
        <w:t>Gestión</w:t>
      </w:r>
      <w:r w:rsidRPr="4603BAF2" w:rsidR="5AB971FC">
        <w:rPr>
          <w:color w:val="auto"/>
        </w:rPr>
        <w:t xml:space="preserve"> de Facturas (</w:t>
      </w:r>
      <w:r w:rsidRPr="4603BAF2" w:rsidR="5AB971FC">
        <w:rPr>
          <w:color w:val="auto"/>
        </w:rPr>
        <w:t>Admin</w:t>
      </w:r>
      <w:r w:rsidRPr="4603BAF2" w:rsidR="5AB971FC">
        <w:rPr>
          <w:color w:val="auto"/>
        </w:rPr>
        <w:t>)</w:t>
      </w:r>
    </w:p>
    <w:tbl>
      <w:tblPr>
        <w:tblStyle w:val="LightGrid"/>
        <w:tblW w:w="0" w:type="auto"/>
        <w:tblLook w:val="04A0" w:firstRow="1" w:lastRow="0" w:firstColumn="1" w:lastColumn="0" w:noHBand="0" w:noVBand="1"/>
      </w:tblPr>
      <w:tblGrid>
        <w:gridCol w:w="4320"/>
        <w:gridCol w:w="4320"/>
      </w:tblGrid>
      <w:tr xmlns:wp14="http://schemas.microsoft.com/office/word/2010/wordml" w:rsidTr="4603BAF2" w14:paraId="6B5948F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D6B67D5"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E5FF28A" wp14:textId="3F92C863">
            <w:pPr>
              <w:rPr>
                <w:color w:val="auto"/>
              </w:rPr>
            </w:pPr>
            <w:r w:rsidRPr="4603BAF2" w:rsidR="5AB971FC">
              <w:rPr>
                <w:color w:val="auto"/>
              </w:rPr>
              <w:t>RF</w:t>
            </w:r>
            <w:r w:rsidRPr="4603BAF2" w:rsidR="01565C02">
              <w:rPr>
                <w:color w:val="auto"/>
              </w:rPr>
              <w:t>18</w:t>
            </w:r>
          </w:p>
        </w:tc>
      </w:tr>
      <w:tr xmlns:wp14="http://schemas.microsoft.com/office/word/2010/wordml" w:rsidTr="4603BAF2" w14:paraId="328D32F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D4DF7F4"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5531199" wp14:textId="77777777" wp14:noSpellErr="1">
            <w:pPr>
              <w:rPr>
                <w:color w:val="auto"/>
              </w:rPr>
            </w:pPr>
            <w:r w:rsidRPr="4603BAF2" w:rsidR="5AB971FC">
              <w:rPr>
                <w:color w:val="auto"/>
              </w:rPr>
              <w:t>Gestión</w:t>
            </w:r>
            <w:r w:rsidRPr="4603BAF2" w:rsidR="5AB971FC">
              <w:rPr>
                <w:color w:val="auto"/>
              </w:rPr>
              <w:t xml:space="preserve"> de Facturas (</w:t>
            </w:r>
            <w:r w:rsidRPr="4603BAF2" w:rsidR="5AB971FC">
              <w:rPr>
                <w:color w:val="auto"/>
              </w:rPr>
              <w:t>Admin</w:t>
            </w:r>
            <w:r w:rsidRPr="4603BAF2" w:rsidR="5AB971FC">
              <w:rPr>
                <w:color w:val="auto"/>
              </w:rPr>
              <w:t>)</w:t>
            </w:r>
          </w:p>
        </w:tc>
      </w:tr>
      <w:tr xmlns:wp14="http://schemas.microsoft.com/office/word/2010/wordml" w:rsidTr="4603BAF2" w14:paraId="10D5820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826C9AE"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3CCC611" wp14:textId="77777777" wp14:noSpellErr="1">
            <w:pPr>
              <w:rPr>
                <w:color w:val="auto"/>
              </w:rPr>
            </w:pPr>
            <w:r w:rsidRPr="5AB971FC" w:rsidR="5AB971FC">
              <w:rPr>
                <w:color w:val="auto"/>
              </w:rPr>
              <w:t>Visualización</w:t>
            </w:r>
            <w:r w:rsidRPr="5AB971FC" w:rsidR="5AB971FC">
              <w:rPr>
                <w:color w:val="auto"/>
              </w:rPr>
              <w:t xml:space="preserve"> de facturas </w:t>
            </w:r>
            <w:r w:rsidRPr="5AB971FC" w:rsidR="5AB971FC">
              <w:rPr>
                <w:color w:val="auto"/>
              </w:rPr>
              <w:t>generadas</w:t>
            </w:r>
          </w:p>
        </w:tc>
      </w:tr>
      <w:tr xmlns:wp14="http://schemas.microsoft.com/office/word/2010/wordml" w:rsidTr="4603BAF2" w14:paraId="5DCED843"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097BF86"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FCD5134" wp14:textId="77777777" wp14:noSpellErr="1">
            <w:pPr>
              <w:rPr>
                <w:color w:val="auto"/>
              </w:rPr>
            </w:pPr>
            <w:r w:rsidRPr="5AB971FC" w:rsidR="5AB971FC">
              <w:rPr>
                <w:color w:val="auto"/>
              </w:rPr>
              <w:t xml:space="preserve">Permite al </w:t>
            </w:r>
            <w:r w:rsidRPr="5AB971FC" w:rsidR="5AB971FC">
              <w:rPr>
                <w:color w:val="auto"/>
              </w:rPr>
              <w:t>administrador</w:t>
            </w:r>
            <w:r w:rsidRPr="5AB971FC" w:rsidR="5AB971FC">
              <w:rPr>
                <w:color w:val="auto"/>
              </w:rPr>
              <w:t xml:space="preserve"> </w:t>
            </w:r>
            <w:r w:rsidRPr="5AB971FC" w:rsidR="5AB971FC">
              <w:rPr>
                <w:color w:val="auto"/>
              </w:rPr>
              <w:t>visualizar</w:t>
            </w:r>
            <w:r w:rsidRPr="5AB971FC" w:rsidR="5AB971FC">
              <w:rPr>
                <w:color w:val="auto"/>
              </w:rPr>
              <w:t xml:space="preserve"> facturas </w:t>
            </w:r>
            <w:r w:rsidRPr="5AB971FC" w:rsidR="5AB971FC">
              <w:rPr>
                <w:color w:val="auto"/>
              </w:rPr>
              <w:t>emitidas</w:t>
            </w:r>
          </w:p>
        </w:tc>
      </w:tr>
      <w:tr w:rsidR="4603BAF2" w:rsidTr="4603BAF2" w14:paraId="65CCA3E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1CD4C3A7" w:rsidP="4603BAF2" w:rsidRDefault="1CD4C3A7" w14:paraId="61ACE68F" w14:textId="4B17813B">
            <w:pPr>
              <w:pStyle w:val="Normal"/>
              <w:rPr>
                <w:color w:val="auto"/>
              </w:rPr>
            </w:pPr>
            <w:r w:rsidRPr="4603BAF2" w:rsidR="1CD4C3A7">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19C2D92A" w:rsidP="4603BAF2" w:rsidRDefault="19C2D92A" w14:paraId="13BB3696" w14:textId="573B6FDC">
            <w:pPr>
              <w:pStyle w:val="Normal"/>
              <w:rPr>
                <w:color w:val="auto"/>
              </w:rPr>
            </w:pPr>
            <w:r w:rsidRPr="4603BAF2" w:rsidR="19C2D92A">
              <w:rPr>
                <w:color w:val="auto"/>
              </w:rPr>
              <w:t xml:space="preserve">Dentro del </w:t>
            </w:r>
            <w:r w:rsidRPr="4603BAF2" w:rsidR="19C2D92A">
              <w:rPr>
                <w:color w:val="auto"/>
              </w:rPr>
              <w:t>dashboard</w:t>
            </w:r>
            <w:r w:rsidRPr="4603BAF2" w:rsidR="19C2D92A">
              <w:rPr>
                <w:color w:val="auto"/>
              </w:rPr>
              <w:t>, el administrador tendrá un botón para ver l</w:t>
            </w:r>
            <w:r w:rsidRPr="4603BAF2" w:rsidR="19C2D92A">
              <w:rPr>
                <w:color w:val="auto"/>
              </w:rPr>
              <w:t>a</w:t>
            </w:r>
            <w:r w:rsidRPr="4603BAF2" w:rsidR="19C2D92A">
              <w:rPr>
                <w:color w:val="auto"/>
              </w:rPr>
              <w:t xml:space="preserve">s facturas </w:t>
            </w:r>
            <w:r w:rsidRPr="4603BAF2" w:rsidR="19C2D92A">
              <w:rPr>
                <w:color w:val="auto"/>
              </w:rPr>
              <w:t>generadas, en este, cada factura contará con su id, el monto total y la fecha, debajo de estos datos debe de haber un botón que diga “Ver detalles</w:t>
            </w:r>
            <w:r w:rsidRPr="4603BAF2" w:rsidR="7C522561">
              <w:rPr>
                <w:color w:val="auto"/>
              </w:rPr>
              <w:t xml:space="preserve">” el cual le abrirá al </w:t>
            </w:r>
            <w:r w:rsidRPr="4603BAF2" w:rsidR="7C522561">
              <w:rPr>
                <w:color w:val="auto"/>
              </w:rPr>
              <w:t>admin</w:t>
            </w:r>
            <w:r w:rsidRPr="4603BAF2" w:rsidR="78E41FE3">
              <w:rPr>
                <w:color w:val="auto"/>
              </w:rPr>
              <w:t>istrador</w:t>
            </w:r>
            <w:r w:rsidRPr="4603BAF2" w:rsidR="7C522561">
              <w:rPr>
                <w:color w:val="auto"/>
              </w:rPr>
              <w:t xml:space="preserve"> los detalles de dicha factura, en el siguiente orden: ID producto, Nombre, Cantidad, Precio </w:t>
            </w:r>
            <w:r w:rsidRPr="4603BAF2" w:rsidR="2674A034">
              <w:rPr>
                <w:color w:val="auto"/>
              </w:rPr>
              <w:t>Unitario y Monto Total, esto para cada producto dentro de la factura, debe de haber un botón para cerrar estos datos y uno para cerrar como tal la factura.</w:t>
            </w:r>
          </w:p>
        </w:tc>
      </w:tr>
      <w:tr xmlns:wp14="http://schemas.microsoft.com/office/word/2010/wordml" w:rsidTr="4603BAF2" w14:paraId="7B3F5DA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18E6B12" wp14:textId="77777777" wp14:noSpellErr="1">
            <w:pPr>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r w:rsidRPr="5AB971FC" w:rsidR="5AB971FC">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2A3D3EC" wp14:textId="4FA0E139">
            <w:pPr/>
            <w:r w:rsidRPr="4603BAF2" w:rsidR="1264DE9C">
              <w:rPr>
                <w:rFonts w:ascii="Cambria" w:hAnsi="Cambria" w:eastAsia="Cambria" w:cs="Cambria"/>
                <w:noProof w:val="0"/>
                <w:sz w:val="22"/>
                <w:szCs w:val="22"/>
                <w:lang w:val="es-CO"/>
              </w:rPr>
              <w:t>RNF2, RNF3</w:t>
            </w:r>
          </w:p>
        </w:tc>
      </w:tr>
      <w:tr xmlns:wp14="http://schemas.microsoft.com/office/word/2010/wordml" w:rsidTr="4603BAF2" w14:paraId="2FC3E540"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9190CAD"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38ACAE3" wp14:textId="532630F4">
            <w:pPr>
              <w:rPr>
                <w:color w:val="auto"/>
              </w:rPr>
            </w:pPr>
            <w:r w:rsidRPr="4603BAF2" w:rsidR="5AB971FC">
              <w:rPr>
                <w:color w:val="auto"/>
              </w:rPr>
              <w:t>Media</w:t>
            </w:r>
          </w:p>
        </w:tc>
      </w:tr>
    </w:tbl>
    <w:p xmlns:wp14="http://schemas.microsoft.com/office/word/2010/wordml" w:rsidP="4603BAF2" w14:paraId="2D6DD088" wp14:textId="22AA694F">
      <w:pPr>
        <w:pStyle w:val="Normal"/>
        <w:suppressLineNumbers w:val="0"/>
        <w:bidi w:val="0"/>
        <w:spacing w:before="0" w:beforeAutospacing="off" w:after="200" w:afterAutospacing="off" w:line="276" w:lineRule="auto"/>
        <w:ind w:left="0" w:right="0"/>
        <w:jc w:val="left"/>
        <w:rPr>
          <w:color w:val="auto"/>
        </w:rPr>
      </w:pPr>
      <w:r w:rsidRPr="4D44C435" w:rsidR="0ED45A28">
        <w:rPr>
          <w:b w:val="1"/>
          <w:bCs w:val="1"/>
          <w:color w:val="auto"/>
          <w:sz w:val="26"/>
          <w:szCs w:val="26"/>
        </w:rPr>
        <w:t>RF1</w:t>
      </w:r>
      <w:r w:rsidRPr="4D44C435" w:rsidR="4D00CA81">
        <w:rPr>
          <w:b w:val="1"/>
          <w:bCs w:val="1"/>
          <w:color w:val="auto"/>
          <w:sz w:val="26"/>
          <w:szCs w:val="26"/>
        </w:rPr>
        <w:t>9</w:t>
      </w:r>
      <w:r w:rsidRPr="4D44C435" w:rsidR="0ED45A28">
        <w:rPr>
          <w:b w:val="1"/>
          <w:bCs w:val="1"/>
          <w:color w:val="auto"/>
          <w:sz w:val="26"/>
          <w:szCs w:val="26"/>
        </w:rPr>
        <w:t xml:space="preserve"> - Gestión de </w:t>
      </w:r>
      <w:r w:rsidRPr="4D44C435" w:rsidR="56516DF6">
        <w:rPr>
          <w:b w:val="1"/>
          <w:bCs w:val="1"/>
          <w:color w:val="auto"/>
          <w:sz w:val="26"/>
          <w:szCs w:val="26"/>
        </w:rPr>
        <w:t>Stock (</w:t>
      </w:r>
      <w:r w:rsidRPr="4D44C435" w:rsidR="0ED45A28">
        <w:rPr>
          <w:b w:val="1"/>
          <w:bCs w:val="1"/>
          <w:color w:val="auto"/>
          <w:sz w:val="26"/>
          <w:szCs w:val="26"/>
        </w:rPr>
        <w:t>Admin</w:t>
      </w:r>
      <w:r w:rsidRPr="4D44C435" w:rsidR="0ED45A28">
        <w:rPr>
          <w:b w:val="1"/>
          <w:bCs w:val="1"/>
          <w:color w:val="auto"/>
          <w:sz w:val="26"/>
          <w:szCs w:val="26"/>
        </w:rPr>
        <w:t>)</w:t>
      </w:r>
    </w:p>
    <w:tbl>
      <w:tblPr>
        <w:tblStyle w:val="LightGrid"/>
        <w:tblW w:w="0" w:type="auto"/>
        <w:tblLook w:val="04A0" w:firstRow="1" w:lastRow="0" w:firstColumn="1" w:lastColumn="0" w:noHBand="0" w:noVBand="1"/>
      </w:tblPr>
      <w:tblGrid>
        <w:gridCol w:w="4320"/>
        <w:gridCol w:w="4320"/>
      </w:tblGrid>
      <w:tr w:rsidR="4603BAF2" w:rsidTr="70BE4D02" w14:paraId="3C1D94B0">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4CCCF7DA">
            <w:pPr>
              <w:rPr>
                <w:color w:val="auto"/>
              </w:rPr>
            </w:pPr>
            <w:r w:rsidRPr="4603BAF2" w:rsidR="4603BAF2">
              <w:rPr>
                <w:color w:val="auto"/>
              </w:rPr>
              <w:t>Identificación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64EF1B5C" w14:textId="7C7C12D3">
            <w:pPr>
              <w:rPr>
                <w:color w:val="auto"/>
              </w:rPr>
            </w:pPr>
            <w:r w:rsidRPr="70BE4D02" w:rsidR="2C922AE1">
              <w:rPr>
                <w:color w:val="auto"/>
              </w:rPr>
              <w:t>RF</w:t>
            </w:r>
            <w:r w:rsidRPr="70BE4D02" w:rsidR="2C922AE1">
              <w:rPr>
                <w:color w:val="auto"/>
              </w:rPr>
              <w:t>1</w:t>
            </w:r>
            <w:r w:rsidRPr="70BE4D02" w:rsidR="2CC05A8C">
              <w:rPr>
                <w:color w:val="auto"/>
              </w:rPr>
              <w:t>9</w:t>
            </w:r>
          </w:p>
        </w:tc>
      </w:tr>
      <w:tr w:rsidR="4603BAF2" w:rsidTr="70BE4D02" w14:paraId="76D96066">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0F3D9C98">
            <w:pPr>
              <w:rPr>
                <w:color w:val="auto"/>
              </w:rPr>
            </w:pPr>
            <w:r w:rsidRPr="4603BAF2" w:rsidR="4603BAF2">
              <w:rPr>
                <w:color w:val="auto"/>
              </w:rPr>
              <w:t xml:space="preserve">Nombre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2D0478AD" w14:textId="15DA1088">
            <w:pPr>
              <w:rPr>
                <w:color w:val="auto"/>
              </w:rPr>
            </w:pPr>
            <w:r w:rsidRPr="4603BAF2" w:rsidR="4603BAF2">
              <w:rPr>
                <w:color w:val="auto"/>
              </w:rPr>
              <w:t xml:space="preserve">Gestión de </w:t>
            </w:r>
            <w:r w:rsidRPr="4603BAF2" w:rsidR="493F308B">
              <w:rPr>
                <w:color w:val="auto"/>
              </w:rPr>
              <w:t>Stock</w:t>
            </w:r>
            <w:r w:rsidRPr="4603BAF2" w:rsidR="4603BAF2">
              <w:rPr>
                <w:color w:val="auto"/>
              </w:rPr>
              <w:t>(</w:t>
            </w:r>
            <w:r w:rsidRPr="4603BAF2" w:rsidR="4603BAF2">
              <w:rPr>
                <w:color w:val="auto"/>
              </w:rPr>
              <w:t>Admin</w:t>
            </w:r>
            <w:r w:rsidRPr="4603BAF2" w:rsidR="4603BAF2">
              <w:rPr>
                <w:color w:val="auto"/>
              </w:rPr>
              <w:t>)</w:t>
            </w:r>
          </w:p>
        </w:tc>
      </w:tr>
      <w:tr w:rsidR="4603BAF2" w:rsidTr="70BE4D02" w14:paraId="069155A0">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7DE83EB6">
            <w:pPr>
              <w:rPr>
                <w:color w:val="auto"/>
              </w:rPr>
            </w:pPr>
            <w:r w:rsidRPr="4603BAF2" w:rsidR="4603BAF2">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3F48B2C8" w14:textId="207A7A48">
            <w:pPr>
              <w:rPr>
                <w:color w:val="auto"/>
              </w:rPr>
            </w:pPr>
            <w:r w:rsidRPr="4603BAF2" w:rsidR="4603BAF2">
              <w:rPr>
                <w:color w:val="auto"/>
              </w:rPr>
              <w:t xml:space="preserve">Visualización </w:t>
            </w:r>
            <w:r w:rsidRPr="4603BAF2" w:rsidR="5A0F28AE">
              <w:rPr>
                <w:color w:val="auto"/>
              </w:rPr>
              <w:t>y actualización del stock de los productos</w:t>
            </w:r>
          </w:p>
        </w:tc>
      </w:tr>
      <w:tr w:rsidR="4603BAF2" w:rsidTr="70BE4D02" w14:paraId="7B9A893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396B5926">
            <w:pPr>
              <w:rPr>
                <w:color w:val="auto"/>
              </w:rPr>
            </w:pPr>
            <w:r w:rsidRPr="4603BAF2" w:rsidR="4603BAF2">
              <w:rPr>
                <w:color w:val="auto"/>
              </w:rPr>
              <w:t>Descripción</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paraId="2C820009" w14:textId="654D7E2D">
            <w:pPr>
              <w:rPr>
                <w:color w:val="auto"/>
              </w:rPr>
            </w:pPr>
            <w:r w:rsidRPr="4603BAF2" w:rsidR="4603BAF2">
              <w:rPr>
                <w:color w:val="auto"/>
              </w:rPr>
              <w:t xml:space="preserve">Permite al administrador </w:t>
            </w:r>
            <w:r w:rsidRPr="4603BAF2" w:rsidR="6491D804">
              <w:rPr>
                <w:color w:val="auto"/>
              </w:rPr>
              <w:t>actualizar el stock de los productos existentes.</w:t>
            </w:r>
          </w:p>
        </w:tc>
      </w:tr>
      <w:tr w:rsidR="4603BAF2" w:rsidTr="70BE4D02" w14:paraId="0EB7B053">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paraId="44591B6D" w14:textId="4B17813B">
            <w:pPr>
              <w:pStyle w:val="Normal"/>
              <w:rPr>
                <w:color w:val="auto"/>
              </w:rPr>
            </w:pPr>
            <w:r w:rsidRPr="4603BAF2" w:rsidR="4603BAF2">
              <w:rPr>
                <w:color w:val="auto"/>
              </w:rPr>
              <w:t>Criterios de validación</w:t>
            </w:r>
          </w:p>
        </w:tc>
        <w:tc>
          <w:tcPr>
            <w:cnfStyle w:val="000000000000" w:firstRow="0" w:lastRow="0" w:firstColumn="0" w:lastColumn="0" w:oddVBand="0" w:evenVBand="0" w:oddHBand="0" w:evenHBand="0" w:firstRowFirstColumn="0" w:firstRowLastColumn="0" w:lastRowFirstColumn="0" w:lastRowLastColumn="0"/>
            <w:tcW w:w="4320" w:type="dxa"/>
            <w:tcMar/>
          </w:tcPr>
          <w:p w:rsidR="21B63F61" w:rsidP="4603BAF2" w:rsidRDefault="21B63F61" w14:paraId="6798FA9D" w14:textId="1830EFF4">
            <w:pPr>
              <w:pStyle w:val="Normal"/>
              <w:rPr>
                <w:color w:val="auto"/>
              </w:rPr>
            </w:pPr>
            <w:r w:rsidRPr="4603BAF2" w:rsidR="21B63F61">
              <w:rPr>
                <w:color w:val="auto"/>
              </w:rPr>
              <w:t>El administrador podrá ver una lista de los productos existentes en la tienda, en el cual se le muestre por cada producto: Id producto</w:t>
            </w:r>
            <w:r w:rsidRPr="4603BAF2" w:rsidR="74F0DBB1">
              <w:rPr>
                <w:color w:val="auto"/>
              </w:rPr>
              <w:t xml:space="preserve">, nombre, stock y acciones; el administrador podrá añadir más cantidad de productos a su tienda de cada uno y seleccionar un motivo (Compra y Recomposición), </w:t>
            </w:r>
            <w:r w:rsidRPr="4603BAF2" w:rsidR="5FFDB3D6">
              <w:rPr>
                <w:color w:val="auto"/>
              </w:rPr>
              <w:t>también</w:t>
            </w:r>
            <w:r w:rsidRPr="4603BAF2" w:rsidR="74F0DBB1">
              <w:rPr>
                <w:color w:val="auto"/>
              </w:rPr>
              <w:t xml:space="preserve"> puede ver el historial de esto, par</w:t>
            </w:r>
            <w:r w:rsidRPr="4603BAF2" w:rsidR="652AFB3D">
              <w:rPr>
                <w:color w:val="auto"/>
              </w:rPr>
              <w:t>a saber cuántos productos entran a su tienda y en qué fecha entra cada uno.</w:t>
            </w:r>
          </w:p>
        </w:tc>
      </w:tr>
      <w:tr w:rsidR="4603BAF2" w:rsidTr="70BE4D02" w14:paraId="0980353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207FBCCF">
            <w:pPr>
              <w:rPr>
                <w:color w:val="auto"/>
              </w:rPr>
            </w:pPr>
            <w:r w:rsidRPr="4603BAF2" w:rsidR="4603BAF2">
              <w:rPr>
                <w:color w:val="auto"/>
              </w:rPr>
              <w:t>Requerimientos</w:t>
            </w:r>
            <w:r w:rsidRPr="4603BAF2" w:rsidR="4603BAF2">
              <w:rPr>
                <w:color w:val="auto"/>
              </w:rPr>
              <w:t xml:space="preserve"> No </w:t>
            </w:r>
            <w:r w:rsidRPr="4603BAF2" w:rsidR="4603BAF2">
              <w:rPr>
                <w:color w:val="auto"/>
              </w:rPr>
              <w:t>Funcionales</w:t>
            </w:r>
            <w:r w:rsidRPr="4603BAF2" w:rsidR="4603BAF2">
              <w:rPr>
                <w:color w:val="auto"/>
              </w:rPr>
              <w:t xml:space="preserve"> Asociados</w:t>
            </w:r>
          </w:p>
        </w:tc>
        <w:tc>
          <w:tcPr>
            <w:cnfStyle w:val="000000000000" w:firstRow="0" w:lastRow="0" w:firstColumn="0" w:lastColumn="0" w:oddVBand="0" w:evenVBand="0" w:oddHBand="0" w:evenHBand="0" w:firstRowFirstColumn="0" w:firstRowLastColumn="0" w:lastRowFirstColumn="0" w:lastRowLastColumn="0"/>
            <w:tcW w:w="4320" w:type="dxa"/>
            <w:tcMar/>
          </w:tcPr>
          <w:p w:rsidR="75F58193" w:rsidP="4603BAF2" w:rsidRDefault="75F58193" w14:paraId="0178FB39" w14:textId="31AAA965">
            <w:pPr>
              <w:rPr>
                <w:rFonts w:ascii="Cambria" w:hAnsi="Cambria" w:eastAsia="Cambria" w:cs="Cambria"/>
                <w:noProof w:val="0"/>
                <w:sz w:val="22"/>
                <w:szCs w:val="22"/>
                <w:lang w:val="es-CO"/>
              </w:rPr>
            </w:pPr>
            <w:r w:rsidRPr="4603BAF2" w:rsidR="75F58193">
              <w:rPr>
                <w:rFonts w:ascii="Cambria" w:hAnsi="Cambria" w:eastAsia="Cambria" w:cs="Cambria"/>
                <w:b w:val="1"/>
                <w:bCs w:val="1"/>
                <w:noProof w:val="0"/>
                <w:sz w:val="22"/>
                <w:szCs w:val="22"/>
                <w:lang w:val="es-CO"/>
              </w:rPr>
              <w:t>RNF2</w:t>
            </w:r>
            <w:r w:rsidRPr="4603BAF2" w:rsidR="75F58193">
              <w:rPr>
                <w:rFonts w:ascii="Cambria" w:hAnsi="Cambria" w:eastAsia="Cambria" w:cs="Cambria"/>
                <w:noProof w:val="0"/>
                <w:sz w:val="22"/>
                <w:szCs w:val="22"/>
                <w:lang w:val="es-CO"/>
              </w:rPr>
              <w:t xml:space="preserve">, </w:t>
            </w:r>
            <w:r w:rsidRPr="4603BAF2" w:rsidR="75F58193">
              <w:rPr>
                <w:rFonts w:ascii="Cambria" w:hAnsi="Cambria" w:eastAsia="Cambria" w:cs="Cambria"/>
                <w:b w:val="1"/>
                <w:bCs w:val="1"/>
                <w:noProof w:val="0"/>
                <w:sz w:val="22"/>
                <w:szCs w:val="22"/>
                <w:lang w:val="es-CO"/>
              </w:rPr>
              <w:t>RNF3</w:t>
            </w:r>
            <w:r w:rsidRPr="4603BAF2" w:rsidR="75F58193">
              <w:rPr>
                <w:rFonts w:ascii="Cambria" w:hAnsi="Cambria" w:eastAsia="Cambria" w:cs="Cambria"/>
                <w:noProof w:val="0"/>
                <w:sz w:val="22"/>
                <w:szCs w:val="22"/>
                <w:lang w:val="es-CO"/>
              </w:rPr>
              <w:t xml:space="preserve">, </w:t>
            </w:r>
            <w:r w:rsidRPr="4603BAF2" w:rsidR="75F58193">
              <w:rPr>
                <w:rFonts w:ascii="Cambria" w:hAnsi="Cambria" w:eastAsia="Cambria" w:cs="Cambria"/>
                <w:b w:val="1"/>
                <w:bCs w:val="1"/>
                <w:noProof w:val="0"/>
                <w:sz w:val="22"/>
                <w:szCs w:val="22"/>
                <w:lang w:val="es-CO"/>
              </w:rPr>
              <w:t>RNF7</w:t>
            </w:r>
            <w:r w:rsidRPr="4603BAF2" w:rsidR="75F58193">
              <w:rPr>
                <w:rFonts w:ascii="Cambria" w:hAnsi="Cambria" w:eastAsia="Cambria" w:cs="Cambria"/>
                <w:noProof w:val="0"/>
                <w:sz w:val="22"/>
                <w:szCs w:val="22"/>
                <w:lang w:val="es-CO"/>
              </w:rPr>
              <w:t xml:space="preserve">, </w:t>
            </w:r>
            <w:r w:rsidRPr="4603BAF2" w:rsidR="75F58193">
              <w:rPr>
                <w:rFonts w:ascii="Cambria" w:hAnsi="Cambria" w:eastAsia="Cambria" w:cs="Cambria"/>
                <w:b w:val="1"/>
                <w:bCs w:val="1"/>
                <w:noProof w:val="0"/>
                <w:sz w:val="22"/>
                <w:szCs w:val="22"/>
                <w:lang w:val="es-CO"/>
              </w:rPr>
              <w:t>RNF10</w:t>
            </w:r>
          </w:p>
        </w:tc>
      </w:tr>
      <w:tr w:rsidR="4603BAF2" w:rsidTr="70BE4D02" w14:paraId="6D524D3B">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4603BAF2" w:rsidP="4603BAF2" w:rsidRDefault="4603BAF2" w14:noSpellErr="1" w14:paraId="0869D13F">
            <w:pPr>
              <w:rPr>
                <w:color w:val="auto"/>
              </w:rPr>
            </w:pPr>
            <w:r w:rsidRPr="4603BAF2" w:rsidR="4603BAF2">
              <w:rPr>
                <w:color w:val="auto"/>
              </w:rPr>
              <w:t>Prioridad</w:t>
            </w:r>
            <w:r w:rsidRPr="4603BAF2" w:rsidR="4603BAF2">
              <w:rPr>
                <w:color w:val="auto"/>
              </w:rPr>
              <w:t xml:space="preserve"> del </w:t>
            </w:r>
            <w:r w:rsidRPr="4603BAF2" w:rsidR="4603BAF2">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R="4603BAF2" w:rsidP="4603BAF2" w:rsidRDefault="4603BAF2" w14:noSpellErr="1" w14:paraId="52459A72">
            <w:pPr>
              <w:rPr>
                <w:color w:val="auto"/>
              </w:rPr>
            </w:pPr>
            <w:r w:rsidRPr="4603BAF2" w:rsidR="4603BAF2">
              <w:rPr>
                <w:color w:val="auto"/>
              </w:rPr>
              <w:t>Media</w:t>
            </w:r>
          </w:p>
        </w:tc>
      </w:tr>
    </w:tbl>
    <w:p xmlns:wp14="http://schemas.microsoft.com/office/word/2010/wordml" w:rsidP="5AB971FC" w14:paraId="0D0B940D" wp14:textId="1363BC55">
      <w:pPr>
        <w:rPr>
          <w:color w:val="auto"/>
        </w:rPr>
      </w:pPr>
    </w:p>
    <w:p xmlns:wp14="http://schemas.microsoft.com/office/word/2010/wordml" w:rsidP="5AB971FC" w14:paraId="6B0BD955" wp14:textId="77777777" wp14:noSpellErr="1">
      <w:pPr>
        <w:pStyle w:val="Heading1"/>
        <w:rPr>
          <w:color w:val="auto"/>
        </w:rPr>
      </w:pPr>
      <w:r w:rsidRPr="5AB971FC" w:rsidR="5AB971FC">
        <w:rPr>
          <w:color w:val="auto"/>
        </w:rPr>
        <w:t>Requerimientos</w:t>
      </w:r>
      <w:r w:rsidRPr="5AB971FC" w:rsidR="5AB971FC">
        <w:rPr>
          <w:color w:val="auto"/>
        </w:rPr>
        <w:t xml:space="preserve"> No </w:t>
      </w:r>
      <w:r w:rsidRPr="5AB971FC" w:rsidR="5AB971FC">
        <w:rPr>
          <w:color w:val="auto"/>
        </w:rPr>
        <w:t>Funcionales</w:t>
      </w:r>
    </w:p>
    <w:p xmlns:wp14="http://schemas.microsoft.com/office/word/2010/wordml" w:rsidP="5AB971FC" w14:paraId="7E8D908B" wp14:textId="77777777" wp14:noSpellErr="1">
      <w:pPr>
        <w:pStyle w:val="Heading2"/>
        <w:rPr>
          <w:color w:val="auto"/>
        </w:rPr>
      </w:pPr>
      <w:r w:rsidRPr="5AB971FC" w:rsidR="5AB971FC">
        <w:rPr>
          <w:color w:val="auto"/>
        </w:rPr>
        <w:t xml:space="preserve">RNF1 - Alta </w:t>
      </w:r>
      <w:r w:rsidRPr="5AB971FC" w:rsidR="5AB971FC">
        <w:rPr>
          <w:color w:val="auto"/>
        </w:rPr>
        <w:t>Disponibilidad</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528CEE0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A7F8491"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41DF168" wp14:textId="77777777" wp14:noSpellErr="1">
            <w:pPr>
              <w:rPr>
                <w:color w:val="auto"/>
              </w:rPr>
            </w:pPr>
            <w:r w:rsidRPr="5AB971FC" w:rsidR="5AB971FC">
              <w:rPr>
                <w:color w:val="auto"/>
              </w:rPr>
              <w:t>RNF1</w:t>
            </w:r>
          </w:p>
        </w:tc>
      </w:tr>
      <w:tr xmlns:wp14="http://schemas.microsoft.com/office/word/2010/wordml" w:rsidTr="5AB971FC" w14:paraId="4B501293"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0381B45"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56FCAB8" wp14:textId="77777777" wp14:noSpellErr="1">
            <w:pPr>
              <w:rPr>
                <w:color w:val="auto"/>
              </w:rPr>
            </w:pPr>
            <w:r w:rsidRPr="5AB971FC" w:rsidR="5AB971FC">
              <w:rPr>
                <w:color w:val="auto"/>
              </w:rPr>
              <w:t xml:space="preserve">Alta </w:t>
            </w:r>
            <w:r w:rsidRPr="5AB971FC" w:rsidR="5AB971FC">
              <w:rPr>
                <w:color w:val="auto"/>
              </w:rPr>
              <w:t>Disponibilidad</w:t>
            </w:r>
          </w:p>
        </w:tc>
      </w:tr>
      <w:tr xmlns:wp14="http://schemas.microsoft.com/office/word/2010/wordml" w:rsidTr="5AB971FC" w14:paraId="570B9E5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FCC5FAA"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5C6995D" wp14:textId="77777777" wp14:noSpellErr="1">
            <w:pPr>
              <w:rPr>
                <w:color w:val="auto"/>
              </w:rPr>
            </w:pPr>
            <w:r w:rsidRPr="5AB971FC" w:rsidR="5AB971FC">
              <w:rPr>
                <w:color w:val="auto"/>
              </w:rPr>
              <w:t>Disponibilidad</w:t>
            </w:r>
            <w:r w:rsidRPr="5AB971FC" w:rsidR="5AB971FC">
              <w:rPr>
                <w:color w:val="auto"/>
              </w:rPr>
              <w:t xml:space="preserve"> 24/7</w:t>
            </w:r>
          </w:p>
        </w:tc>
      </w:tr>
      <w:tr xmlns:wp14="http://schemas.microsoft.com/office/word/2010/wordml" w:rsidTr="5AB971FC" w14:paraId="2A0E5AD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7248BEB"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A2F1145" wp14:textId="77777777" wp14:noSpellErr="1">
            <w:pPr>
              <w:rPr>
                <w:color w:val="auto"/>
              </w:rPr>
            </w:pPr>
            <w:r w:rsidRPr="5AB971FC" w:rsidR="5AB971FC">
              <w:rPr>
                <w:color w:val="auto"/>
              </w:rPr>
              <w:t xml:space="preserve">El </w:t>
            </w:r>
            <w:r w:rsidRPr="5AB971FC" w:rsidR="5AB971FC">
              <w:rPr>
                <w:color w:val="auto"/>
              </w:rPr>
              <w:t>sistema</w:t>
            </w:r>
            <w:r w:rsidRPr="5AB971FC" w:rsidR="5AB971FC">
              <w:rPr>
                <w:color w:val="auto"/>
              </w:rPr>
              <w:t xml:space="preserve"> </w:t>
            </w:r>
            <w:r w:rsidRPr="5AB971FC" w:rsidR="5AB971FC">
              <w:rPr>
                <w:color w:val="auto"/>
              </w:rPr>
              <w:t>debe</w:t>
            </w:r>
            <w:r w:rsidRPr="5AB971FC" w:rsidR="5AB971FC">
              <w:rPr>
                <w:color w:val="auto"/>
              </w:rPr>
              <w:t xml:space="preserve"> </w:t>
            </w:r>
            <w:r w:rsidRPr="5AB971FC" w:rsidR="5AB971FC">
              <w:rPr>
                <w:color w:val="auto"/>
              </w:rPr>
              <w:t>estar</w:t>
            </w:r>
            <w:r w:rsidRPr="5AB971FC" w:rsidR="5AB971FC">
              <w:rPr>
                <w:color w:val="auto"/>
              </w:rPr>
              <w:t xml:space="preserve"> disponible 24/7 con </w:t>
            </w:r>
            <w:r w:rsidRPr="5AB971FC" w:rsidR="5AB971FC">
              <w:rPr>
                <w:color w:val="auto"/>
              </w:rPr>
              <w:t>una</w:t>
            </w:r>
            <w:r w:rsidRPr="5AB971FC" w:rsidR="5AB971FC">
              <w:rPr>
                <w:color w:val="auto"/>
              </w:rPr>
              <w:t xml:space="preserve"> </w:t>
            </w:r>
            <w:r w:rsidRPr="5AB971FC" w:rsidR="5AB971FC">
              <w:rPr>
                <w:color w:val="auto"/>
              </w:rPr>
              <w:t>disponibilidad</w:t>
            </w:r>
            <w:r w:rsidRPr="5AB971FC" w:rsidR="5AB971FC">
              <w:rPr>
                <w:color w:val="auto"/>
              </w:rPr>
              <w:t xml:space="preserve"> </w:t>
            </w:r>
            <w:r w:rsidRPr="5AB971FC" w:rsidR="5AB971FC">
              <w:rPr>
                <w:color w:val="auto"/>
              </w:rPr>
              <w:t>mínima</w:t>
            </w:r>
            <w:r w:rsidRPr="5AB971FC" w:rsidR="5AB971FC">
              <w:rPr>
                <w:color w:val="auto"/>
              </w:rPr>
              <w:t xml:space="preserve"> del 99%</w:t>
            </w:r>
          </w:p>
        </w:tc>
      </w:tr>
      <w:tr xmlns:wp14="http://schemas.microsoft.com/office/word/2010/wordml" w:rsidTr="5AB971FC" w14:paraId="4BCC07A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A91EF87"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608F968" wp14:textId="77777777" wp14:noSpellErr="1">
            <w:pPr>
              <w:rPr>
                <w:color w:val="auto"/>
              </w:rPr>
            </w:pPr>
            <w:r w:rsidRPr="5AB971FC" w:rsidR="5AB971FC">
              <w:rPr>
                <w:color w:val="auto"/>
              </w:rPr>
              <w:t>Alta</w:t>
            </w:r>
          </w:p>
        </w:tc>
      </w:tr>
    </w:tbl>
    <w:p xmlns:wp14="http://schemas.microsoft.com/office/word/2010/wordml" w:rsidP="5AB971FC" w14:paraId="23E8BD35" wp14:textId="77777777" wp14:noSpellErr="1">
      <w:pPr>
        <w:pStyle w:val="Heading2"/>
        <w:rPr>
          <w:color w:val="auto"/>
        </w:rPr>
      </w:pPr>
      <w:r w:rsidRPr="5AB971FC" w:rsidR="5AB971FC">
        <w:rPr>
          <w:color w:val="auto"/>
        </w:rPr>
        <w:t xml:space="preserve">RNF2 - Buen </w:t>
      </w:r>
      <w:r w:rsidRPr="5AB971FC" w:rsidR="5AB971FC">
        <w:rPr>
          <w:color w:val="auto"/>
        </w:rPr>
        <w:t>Rendimiento</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764C97F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D425C68"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2EF0C53" wp14:textId="77777777" wp14:noSpellErr="1">
            <w:pPr>
              <w:rPr>
                <w:color w:val="auto"/>
              </w:rPr>
            </w:pPr>
            <w:r w:rsidRPr="5AB971FC" w:rsidR="5AB971FC">
              <w:rPr>
                <w:color w:val="auto"/>
              </w:rPr>
              <w:t>RNF2</w:t>
            </w:r>
          </w:p>
        </w:tc>
      </w:tr>
      <w:tr xmlns:wp14="http://schemas.microsoft.com/office/word/2010/wordml" w:rsidTr="4D44C435" w14:paraId="20F5381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CF13FE6"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9CADA7B" wp14:textId="77777777" wp14:noSpellErr="1">
            <w:pPr>
              <w:rPr>
                <w:color w:val="auto"/>
              </w:rPr>
            </w:pPr>
            <w:r w:rsidRPr="5AB971FC" w:rsidR="5AB971FC">
              <w:rPr>
                <w:color w:val="auto"/>
              </w:rPr>
              <w:t xml:space="preserve">Buen </w:t>
            </w:r>
            <w:r w:rsidRPr="5AB971FC" w:rsidR="5AB971FC">
              <w:rPr>
                <w:color w:val="auto"/>
              </w:rPr>
              <w:t>Rendimiento</w:t>
            </w:r>
          </w:p>
        </w:tc>
      </w:tr>
      <w:tr xmlns:wp14="http://schemas.microsoft.com/office/word/2010/wordml" w:rsidTr="4D44C435" w14:paraId="69DAA1C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F5DBD78"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F37E280" wp14:textId="5A2D7542">
            <w:pPr>
              <w:rPr>
                <w:color w:val="auto"/>
              </w:rPr>
            </w:pPr>
            <w:r w:rsidRPr="4D44C435" w:rsidR="5AB971FC">
              <w:rPr>
                <w:color w:val="auto"/>
              </w:rPr>
              <w:t xml:space="preserve">Tiempo de </w:t>
            </w:r>
            <w:r w:rsidRPr="4D44C435" w:rsidR="5AB971FC">
              <w:rPr>
                <w:color w:val="auto"/>
              </w:rPr>
              <w:t>respuesta</w:t>
            </w:r>
            <w:r w:rsidRPr="4D44C435" w:rsidR="5AB971FC">
              <w:rPr>
                <w:color w:val="auto"/>
              </w:rPr>
              <w:t xml:space="preserve"> &lt; </w:t>
            </w:r>
            <w:r w:rsidRPr="4D44C435" w:rsidR="30C0553C">
              <w:rPr>
                <w:color w:val="auto"/>
              </w:rPr>
              <w:t>4</w:t>
            </w:r>
            <w:r w:rsidRPr="4D44C435" w:rsidR="5AB971FC">
              <w:rPr>
                <w:color w:val="auto"/>
              </w:rPr>
              <w:t>s</w:t>
            </w:r>
          </w:p>
        </w:tc>
      </w:tr>
      <w:tr xmlns:wp14="http://schemas.microsoft.com/office/word/2010/wordml" w:rsidTr="4D44C435" w14:paraId="3F80B243"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CCECCEA" wp14:textId="77777777" wp14:noSpellErr="1">
            <w:pPr>
              <w:rPr>
                <w:color w:val="auto"/>
              </w:rPr>
            </w:pPr>
            <w:r w:rsidRPr="5AB971FC" w:rsidR="5AB971FC">
              <w:rPr>
                <w:color w:val="auto"/>
              </w:rPr>
              <w:t>Descripción del 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DEE85FC" wp14:textId="62595D6B">
            <w:pPr>
              <w:rPr>
                <w:color w:val="auto"/>
              </w:rPr>
            </w:pPr>
            <w:r w:rsidRPr="4D44C435" w:rsidR="5AB971FC">
              <w:rPr>
                <w:color w:val="auto"/>
              </w:rPr>
              <w:t xml:space="preserve">El sistema debe responder en menos de </w:t>
            </w:r>
            <w:r w:rsidRPr="4D44C435" w:rsidR="39DD1113">
              <w:rPr>
                <w:color w:val="auto"/>
              </w:rPr>
              <w:t>4</w:t>
            </w:r>
            <w:r w:rsidRPr="4D44C435" w:rsidR="5AB971FC">
              <w:rPr>
                <w:color w:val="auto"/>
              </w:rPr>
              <w:t xml:space="preserve"> segundos por acción</w:t>
            </w:r>
          </w:p>
        </w:tc>
      </w:tr>
      <w:tr xmlns:wp14="http://schemas.microsoft.com/office/word/2010/wordml" w:rsidTr="4D44C435" w14:paraId="2551FB0D"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7B3FF2E" wp14:textId="77777777" wp14:noSpellErr="1">
            <w:pPr>
              <w:rPr>
                <w:color w:val="auto"/>
              </w:rPr>
            </w:pPr>
            <w:r w:rsidRPr="5AB971FC" w:rsidR="5AB971FC">
              <w:rPr>
                <w:color w:val="auto"/>
              </w:rPr>
              <w:t>Prioridad del 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3B27134" wp14:textId="77777777" wp14:noSpellErr="1">
            <w:pPr>
              <w:rPr>
                <w:color w:val="auto"/>
              </w:rPr>
            </w:pPr>
            <w:r w:rsidRPr="5AB971FC" w:rsidR="5AB971FC">
              <w:rPr>
                <w:color w:val="auto"/>
              </w:rPr>
              <w:t>Alta</w:t>
            </w:r>
          </w:p>
        </w:tc>
      </w:tr>
    </w:tbl>
    <w:p xmlns:wp14="http://schemas.microsoft.com/office/word/2010/wordml" w:rsidP="5AB971FC" w14:paraId="2892765F" wp14:textId="77777777" wp14:noSpellErr="1">
      <w:pPr>
        <w:pStyle w:val="Heading2"/>
        <w:rPr>
          <w:color w:val="auto"/>
        </w:rPr>
      </w:pPr>
      <w:r w:rsidRPr="5AB971FC" w:rsidR="5AB971FC">
        <w:rPr>
          <w:color w:val="auto"/>
        </w:rPr>
        <w:t>RNF3 - Seguridad de Datos</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5F72403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03D9ED2" wp14:textId="77777777" wp14:noSpellErr="1">
            <w:pPr>
              <w:rPr>
                <w:color w:val="auto"/>
              </w:rPr>
            </w:pPr>
            <w:r w:rsidRPr="5AB971FC" w:rsidR="5AB971FC">
              <w:rPr>
                <w:color w:val="auto"/>
              </w:rPr>
              <w:t>Identificación del 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9AD5936" wp14:textId="77777777" wp14:noSpellErr="1">
            <w:pPr>
              <w:rPr>
                <w:color w:val="auto"/>
              </w:rPr>
            </w:pPr>
            <w:r w:rsidRPr="5AB971FC" w:rsidR="5AB971FC">
              <w:rPr>
                <w:color w:val="auto"/>
              </w:rPr>
              <w:t>RNF3</w:t>
            </w:r>
          </w:p>
        </w:tc>
      </w:tr>
      <w:tr xmlns:wp14="http://schemas.microsoft.com/office/word/2010/wordml" w:rsidTr="5AB971FC" w14:paraId="74081AC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F9043B4" wp14:textId="77777777" wp14:noSpellErr="1">
            <w:pPr>
              <w:rPr>
                <w:color w:val="auto"/>
              </w:rPr>
            </w:pPr>
            <w:r w:rsidRPr="5AB971FC" w:rsidR="5AB971FC">
              <w:rPr>
                <w:color w:val="auto"/>
              </w:rPr>
              <w:t>Nombre del 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8D5E86E" wp14:textId="77777777" wp14:noSpellErr="1">
            <w:pPr>
              <w:rPr>
                <w:color w:val="auto"/>
              </w:rPr>
            </w:pPr>
            <w:r w:rsidRPr="5AB971FC" w:rsidR="5AB971FC">
              <w:rPr>
                <w:color w:val="auto"/>
              </w:rPr>
              <w:t>Seguridad de Datos</w:t>
            </w:r>
          </w:p>
        </w:tc>
      </w:tr>
      <w:tr xmlns:wp14="http://schemas.microsoft.com/office/word/2010/wordml" w:rsidTr="5AB971FC" w14:paraId="13728E3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B883B82"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BF2B028" wp14:textId="77777777" wp14:noSpellErr="1">
            <w:pPr>
              <w:rPr>
                <w:color w:val="auto"/>
              </w:rPr>
            </w:pPr>
            <w:r w:rsidRPr="5AB971FC" w:rsidR="5AB971FC">
              <w:rPr>
                <w:color w:val="auto"/>
              </w:rPr>
              <w:t>Cifrado</w:t>
            </w:r>
            <w:r w:rsidRPr="5AB971FC" w:rsidR="5AB971FC">
              <w:rPr>
                <w:color w:val="auto"/>
              </w:rPr>
              <w:t xml:space="preserve"> y </w:t>
            </w:r>
            <w:r w:rsidRPr="5AB971FC" w:rsidR="5AB971FC">
              <w:rPr>
                <w:color w:val="auto"/>
              </w:rPr>
              <w:t>protección</w:t>
            </w:r>
            <w:r w:rsidRPr="5AB971FC" w:rsidR="5AB971FC">
              <w:rPr>
                <w:color w:val="auto"/>
              </w:rPr>
              <w:t xml:space="preserve"> de </w:t>
            </w:r>
            <w:r w:rsidRPr="5AB971FC" w:rsidR="5AB971FC">
              <w:rPr>
                <w:color w:val="auto"/>
              </w:rPr>
              <w:t>información</w:t>
            </w:r>
            <w:r w:rsidRPr="5AB971FC" w:rsidR="5AB971FC">
              <w:rPr>
                <w:color w:val="auto"/>
              </w:rPr>
              <w:t xml:space="preserve"> sensible</w:t>
            </w:r>
          </w:p>
        </w:tc>
      </w:tr>
      <w:tr xmlns:wp14="http://schemas.microsoft.com/office/word/2010/wordml" w:rsidTr="5AB971FC" w14:paraId="7880FAE7"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2860114"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A12114E" wp14:textId="77777777" wp14:noSpellErr="1">
            <w:pPr>
              <w:rPr>
                <w:color w:val="auto"/>
              </w:rPr>
            </w:pPr>
            <w:r w:rsidRPr="5AB971FC" w:rsidR="5AB971FC">
              <w:rPr>
                <w:color w:val="auto"/>
              </w:rPr>
              <w:t xml:space="preserve">Los </w:t>
            </w:r>
            <w:r w:rsidRPr="5AB971FC" w:rsidR="5AB971FC">
              <w:rPr>
                <w:color w:val="auto"/>
              </w:rPr>
              <w:t>datos</w:t>
            </w:r>
            <w:r w:rsidRPr="5AB971FC" w:rsidR="5AB971FC">
              <w:rPr>
                <w:color w:val="auto"/>
              </w:rPr>
              <w:t xml:space="preserve"> del </w:t>
            </w:r>
            <w:r w:rsidRPr="5AB971FC" w:rsidR="5AB971FC">
              <w:rPr>
                <w:color w:val="auto"/>
              </w:rPr>
              <w:t>usuario</w:t>
            </w:r>
            <w:r w:rsidRPr="5AB971FC" w:rsidR="5AB971FC">
              <w:rPr>
                <w:color w:val="auto"/>
              </w:rPr>
              <w:t xml:space="preserve"> y de </w:t>
            </w:r>
            <w:r w:rsidRPr="5AB971FC" w:rsidR="5AB971FC">
              <w:rPr>
                <w:color w:val="auto"/>
              </w:rPr>
              <w:t>pago</w:t>
            </w:r>
            <w:r w:rsidRPr="5AB971FC" w:rsidR="5AB971FC">
              <w:rPr>
                <w:color w:val="auto"/>
              </w:rPr>
              <w:t xml:space="preserve"> </w:t>
            </w:r>
            <w:r w:rsidRPr="5AB971FC" w:rsidR="5AB971FC">
              <w:rPr>
                <w:color w:val="auto"/>
              </w:rPr>
              <w:t>deben</w:t>
            </w:r>
            <w:r w:rsidRPr="5AB971FC" w:rsidR="5AB971FC">
              <w:rPr>
                <w:color w:val="auto"/>
              </w:rPr>
              <w:t xml:space="preserve"> </w:t>
            </w:r>
            <w:r w:rsidRPr="5AB971FC" w:rsidR="5AB971FC">
              <w:rPr>
                <w:color w:val="auto"/>
              </w:rPr>
              <w:t>almacenarse</w:t>
            </w:r>
            <w:r w:rsidRPr="5AB971FC" w:rsidR="5AB971FC">
              <w:rPr>
                <w:color w:val="auto"/>
              </w:rPr>
              <w:t xml:space="preserve"> de forma </w:t>
            </w:r>
            <w:r w:rsidRPr="5AB971FC" w:rsidR="5AB971FC">
              <w:rPr>
                <w:color w:val="auto"/>
              </w:rPr>
              <w:t>segura</w:t>
            </w:r>
          </w:p>
        </w:tc>
      </w:tr>
      <w:tr xmlns:wp14="http://schemas.microsoft.com/office/word/2010/wordml" w:rsidTr="5AB971FC" w14:paraId="2A38F85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8E17FEE"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78E9304" wp14:textId="77777777" wp14:noSpellErr="1">
            <w:pPr>
              <w:rPr>
                <w:color w:val="auto"/>
              </w:rPr>
            </w:pPr>
            <w:r w:rsidRPr="5AB971FC" w:rsidR="5AB971FC">
              <w:rPr>
                <w:color w:val="auto"/>
              </w:rPr>
              <w:t>Alta</w:t>
            </w:r>
          </w:p>
        </w:tc>
      </w:tr>
    </w:tbl>
    <w:p xmlns:wp14="http://schemas.microsoft.com/office/word/2010/wordml" w:rsidP="5AB971FC" w14:paraId="4D0D34B1" wp14:textId="77777777" wp14:noSpellErr="1">
      <w:pPr>
        <w:pStyle w:val="Heading2"/>
        <w:rPr>
          <w:color w:val="auto"/>
        </w:rPr>
      </w:pPr>
      <w:r w:rsidRPr="5AB971FC" w:rsidR="5AB971FC">
        <w:rPr>
          <w:color w:val="auto"/>
        </w:rPr>
        <w:t xml:space="preserve">RNF4 - </w:t>
      </w:r>
      <w:r w:rsidRPr="5AB971FC" w:rsidR="5AB971FC">
        <w:rPr>
          <w:color w:val="auto"/>
        </w:rPr>
        <w:t>Compatibilidad</w:t>
      </w:r>
      <w:r w:rsidRPr="5AB971FC" w:rsidR="5AB971FC">
        <w:rPr>
          <w:color w:val="auto"/>
        </w:rPr>
        <w:t xml:space="preserve"> con </w:t>
      </w:r>
      <w:r w:rsidRPr="5AB971FC" w:rsidR="5AB971FC">
        <w:rPr>
          <w:color w:val="auto"/>
        </w:rPr>
        <w:t>Navegadores</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1C84567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76F84F5"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296F52A" wp14:textId="77777777" wp14:noSpellErr="1">
            <w:pPr>
              <w:rPr>
                <w:color w:val="auto"/>
              </w:rPr>
            </w:pPr>
            <w:r w:rsidRPr="5AB971FC" w:rsidR="5AB971FC">
              <w:rPr>
                <w:color w:val="auto"/>
              </w:rPr>
              <w:t>RNF4</w:t>
            </w:r>
          </w:p>
        </w:tc>
      </w:tr>
      <w:tr xmlns:wp14="http://schemas.microsoft.com/office/word/2010/wordml" w:rsidTr="5AB971FC" w14:paraId="6646EBF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3353924"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F111181" wp14:textId="77777777" wp14:noSpellErr="1">
            <w:pPr>
              <w:rPr>
                <w:color w:val="auto"/>
              </w:rPr>
            </w:pPr>
            <w:r w:rsidRPr="5AB971FC" w:rsidR="5AB971FC">
              <w:rPr>
                <w:color w:val="auto"/>
              </w:rPr>
              <w:t>Compatibilidad</w:t>
            </w:r>
            <w:r w:rsidRPr="5AB971FC" w:rsidR="5AB971FC">
              <w:rPr>
                <w:color w:val="auto"/>
              </w:rPr>
              <w:t xml:space="preserve"> con </w:t>
            </w:r>
            <w:r w:rsidRPr="5AB971FC" w:rsidR="5AB971FC">
              <w:rPr>
                <w:color w:val="auto"/>
              </w:rPr>
              <w:t>Navegadores</w:t>
            </w:r>
          </w:p>
        </w:tc>
      </w:tr>
      <w:tr xmlns:wp14="http://schemas.microsoft.com/office/word/2010/wordml" w:rsidTr="5AB971FC" w14:paraId="57548F9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2110DFB"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F15C01B" wp14:textId="77777777" wp14:noSpellErr="1">
            <w:pPr>
              <w:rPr>
                <w:color w:val="auto"/>
              </w:rPr>
            </w:pPr>
            <w:r w:rsidRPr="5AB971FC" w:rsidR="5AB971FC">
              <w:rPr>
                <w:color w:val="auto"/>
              </w:rPr>
              <w:t>Soporte</w:t>
            </w:r>
            <w:r w:rsidRPr="5AB971FC" w:rsidR="5AB971FC">
              <w:rPr>
                <w:color w:val="auto"/>
              </w:rPr>
              <w:t xml:space="preserve"> </w:t>
            </w:r>
            <w:r w:rsidRPr="5AB971FC" w:rsidR="5AB971FC">
              <w:rPr>
                <w:color w:val="auto"/>
              </w:rPr>
              <w:t>multiplataforma</w:t>
            </w:r>
          </w:p>
        </w:tc>
      </w:tr>
      <w:tr xmlns:wp14="http://schemas.microsoft.com/office/word/2010/wordml" w:rsidTr="5AB971FC" w14:paraId="627F61E2"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C2861B7"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FDDE4C6" wp14:textId="77777777" wp14:noSpellErr="1">
            <w:pPr>
              <w:rPr>
                <w:color w:val="auto"/>
              </w:rPr>
            </w:pPr>
            <w:r w:rsidRPr="5AB971FC" w:rsidR="5AB971FC">
              <w:rPr>
                <w:color w:val="auto"/>
              </w:rPr>
              <w:t xml:space="preserve">Debe </w:t>
            </w:r>
            <w:r w:rsidRPr="5AB971FC" w:rsidR="5AB971FC">
              <w:rPr>
                <w:color w:val="auto"/>
              </w:rPr>
              <w:t>funcionar</w:t>
            </w:r>
            <w:r w:rsidRPr="5AB971FC" w:rsidR="5AB971FC">
              <w:rPr>
                <w:color w:val="auto"/>
              </w:rPr>
              <w:t xml:space="preserve"> </w:t>
            </w:r>
            <w:r w:rsidRPr="5AB971FC" w:rsidR="5AB971FC">
              <w:rPr>
                <w:color w:val="auto"/>
              </w:rPr>
              <w:t>correctamente</w:t>
            </w:r>
            <w:r w:rsidRPr="5AB971FC" w:rsidR="5AB971FC">
              <w:rPr>
                <w:color w:val="auto"/>
              </w:rPr>
              <w:t xml:space="preserve"> </w:t>
            </w:r>
            <w:r w:rsidRPr="5AB971FC" w:rsidR="5AB971FC">
              <w:rPr>
                <w:color w:val="auto"/>
              </w:rPr>
              <w:t>en</w:t>
            </w:r>
            <w:r w:rsidRPr="5AB971FC" w:rsidR="5AB971FC">
              <w:rPr>
                <w:color w:val="auto"/>
              </w:rPr>
              <w:t xml:space="preserve"> Chrome, Firefox, Edge y Safari</w:t>
            </w:r>
          </w:p>
        </w:tc>
      </w:tr>
      <w:tr xmlns:wp14="http://schemas.microsoft.com/office/word/2010/wordml" w:rsidTr="5AB971FC" w14:paraId="7548DCCF"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285E186"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DEB0772" wp14:textId="77777777" wp14:noSpellErr="1">
            <w:pPr>
              <w:rPr>
                <w:color w:val="auto"/>
              </w:rPr>
            </w:pPr>
            <w:r w:rsidRPr="5AB971FC" w:rsidR="5AB971FC">
              <w:rPr>
                <w:color w:val="auto"/>
              </w:rPr>
              <w:t>Media</w:t>
            </w:r>
          </w:p>
        </w:tc>
      </w:tr>
    </w:tbl>
    <w:p xmlns:wp14="http://schemas.microsoft.com/office/word/2010/wordml" w:rsidP="5AB971FC" w14:paraId="17E87F30" wp14:textId="77777777" wp14:noSpellErr="1">
      <w:pPr>
        <w:pStyle w:val="Heading2"/>
        <w:rPr>
          <w:color w:val="auto"/>
        </w:rPr>
      </w:pPr>
      <w:r w:rsidRPr="5AB971FC" w:rsidR="5AB971FC">
        <w:rPr>
          <w:color w:val="auto"/>
        </w:rPr>
        <w:t xml:space="preserve">RNF5 - </w:t>
      </w:r>
      <w:r w:rsidRPr="5AB971FC" w:rsidR="5AB971FC">
        <w:rPr>
          <w:color w:val="auto"/>
        </w:rPr>
        <w:t>Diseño</w:t>
      </w:r>
      <w:r w:rsidRPr="5AB971FC" w:rsidR="5AB971FC">
        <w:rPr>
          <w:color w:val="auto"/>
        </w:rPr>
        <w:t xml:space="preserve"> </w:t>
      </w:r>
      <w:r w:rsidRPr="5AB971FC" w:rsidR="5AB971FC">
        <w:rPr>
          <w:color w:val="auto"/>
        </w:rPr>
        <w:t>Responsivo</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5FBC2B3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23D17A1"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A960F0A" wp14:textId="77777777" wp14:noSpellErr="1">
            <w:pPr>
              <w:rPr>
                <w:color w:val="auto"/>
              </w:rPr>
            </w:pPr>
            <w:r w:rsidRPr="5AB971FC" w:rsidR="5AB971FC">
              <w:rPr>
                <w:color w:val="auto"/>
              </w:rPr>
              <w:t>RNF5</w:t>
            </w:r>
          </w:p>
        </w:tc>
      </w:tr>
      <w:tr xmlns:wp14="http://schemas.microsoft.com/office/word/2010/wordml" w:rsidTr="4D44C435" w14:paraId="1A0977A0"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8B35073"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4C01AB5" wp14:textId="77777777" wp14:noSpellErr="1">
            <w:pPr>
              <w:rPr>
                <w:color w:val="auto"/>
              </w:rPr>
            </w:pPr>
            <w:r w:rsidRPr="5AB971FC" w:rsidR="5AB971FC">
              <w:rPr>
                <w:color w:val="auto"/>
              </w:rPr>
              <w:t>Diseño</w:t>
            </w:r>
            <w:r w:rsidRPr="5AB971FC" w:rsidR="5AB971FC">
              <w:rPr>
                <w:color w:val="auto"/>
              </w:rPr>
              <w:t xml:space="preserve"> </w:t>
            </w:r>
            <w:r w:rsidRPr="5AB971FC" w:rsidR="5AB971FC">
              <w:rPr>
                <w:color w:val="auto"/>
              </w:rPr>
              <w:t>Responsivo</w:t>
            </w:r>
          </w:p>
        </w:tc>
      </w:tr>
      <w:tr xmlns:wp14="http://schemas.microsoft.com/office/word/2010/wordml" w:rsidTr="4D44C435" w14:paraId="7ABB819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81B14E6"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02C0D16" wp14:textId="77777777" wp14:noSpellErr="1">
            <w:pPr>
              <w:rPr>
                <w:color w:val="auto"/>
              </w:rPr>
            </w:pPr>
            <w:r w:rsidRPr="5AB971FC" w:rsidR="5AB971FC">
              <w:rPr>
                <w:color w:val="auto"/>
              </w:rPr>
              <w:t>Adaptabilidad</w:t>
            </w:r>
            <w:r w:rsidRPr="5AB971FC" w:rsidR="5AB971FC">
              <w:rPr>
                <w:color w:val="auto"/>
              </w:rPr>
              <w:t xml:space="preserve"> de </w:t>
            </w:r>
            <w:r w:rsidRPr="5AB971FC" w:rsidR="5AB971FC">
              <w:rPr>
                <w:color w:val="auto"/>
              </w:rPr>
              <w:t>interfaz</w:t>
            </w:r>
          </w:p>
        </w:tc>
      </w:tr>
      <w:tr xmlns:wp14="http://schemas.microsoft.com/office/word/2010/wordml" w:rsidTr="4D44C435" w14:paraId="30E4109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64CAEF2"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449DB4B" wp14:textId="733A712C">
            <w:pPr>
              <w:rPr>
                <w:color w:val="auto"/>
              </w:rPr>
            </w:pPr>
            <w:r w:rsidRPr="4D44C435" w:rsidR="5AB971FC">
              <w:rPr>
                <w:color w:val="auto"/>
              </w:rPr>
              <w:t xml:space="preserve">La </w:t>
            </w:r>
            <w:r w:rsidRPr="4D44C435" w:rsidR="5AB971FC">
              <w:rPr>
                <w:color w:val="auto"/>
              </w:rPr>
              <w:t>interfaz</w:t>
            </w:r>
            <w:r w:rsidRPr="4D44C435" w:rsidR="5AB971FC">
              <w:rPr>
                <w:color w:val="auto"/>
              </w:rPr>
              <w:t xml:space="preserve"> </w:t>
            </w:r>
            <w:r w:rsidRPr="4D44C435" w:rsidR="5AB971FC">
              <w:rPr>
                <w:color w:val="auto"/>
              </w:rPr>
              <w:t>debe</w:t>
            </w:r>
            <w:r w:rsidRPr="4D44C435" w:rsidR="5AB971FC">
              <w:rPr>
                <w:color w:val="auto"/>
              </w:rPr>
              <w:t xml:space="preserve"> </w:t>
            </w:r>
            <w:r w:rsidRPr="4D44C435" w:rsidR="5AB971FC">
              <w:rPr>
                <w:color w:val="auto"/>
              </w:rPr>
              <w:t>adaptarse</w:t>
            </w:r>
            <w:r w:rsidRPr="4D44C435" w:rsidR="5AB971FC">
              <w:rPr>
                <w:color w:val="auto"/>
              </w:rPr>
              <w:t xml:space="preserve"> a </w:t>
            </w:r>
            <w:r w:rsidRPr="4D44C435" w:rsidR="5AB971FC">
              <w:rPr>
                <w:color w:val="auto"/>
              </w:rPr>
              <w:t>móviles</w:t>
            </w:r>
            <w:r w:rsidRPr="4D44C435" w:rsidR="5AB971FC">
              <w:rPr>
                <w:color w:val="auto"/>
              </w:rPr>
              <w:t xml:space="preserve">, </w:t>
            </w:r>
            <w:r w:rsidRPr="4D44C435" w:rsidR="5AB971FC">
              <w:rPr>
                <w:color w:val="auto"/>
              </w:rPr>
              <w:t>tablets</w:t>
            </w:r>
            <w:r w:rsidRPr="4D44C435" w:rsidR="5AB971FC">
              <w:rPr>
                <w:color w:val="auto"/>
              </w:rPr>
              <w:t xml:space="preserve"> y </w:t>
            </w:r>
            <w:r w:rsidRPr="4D44C435" w:rsidR="5AB971FC">
              <w:rPr>
                <w:color w:val="auto"/>
              </w:rPr>
              <w:t>escritorio</w:t>
            </w:r>
            <w:r w:rsidRPr="4D44C435" w:rsidR="5FC45885">
              <w:rPr>
                <w:color w:val="auto"/>
              </w:rPr>
              <w:t>.</w:t>
            </w:r>
          </w:p>
        </w:tc>
      </w:tr>
      <w:tr xmlns:wp14="http://schemas.microsoft.com/office/word/2010/wordml" w:rsidTr="4D44C435" w14:paraId="6D2532A0"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045D79D"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3964748" wp14:textId="77777777" wp14:noSpellErr="1">
            <w:pPr>
              <w:rPr>
                <w:color w:val="auto"/>
              </w:rPr>
            </w:pPr>
            <w:r w:rsidRPr="5AB971FC" w:rsidR="5AB971FC">
              <w:rPr>
                <w:color w:val="auto"/>
              </w:rPr>
              <w:t>Alta</w:t>
            </w:r>
          </w:p>
        </w:tc>
      </w:tr>
    </w:tbl>
    <w:p xmlns:wp14="http://schemas.microsoft.com/office/word/2010/wordml" w:rsidP="5AB971FC" w14:paraId="151C2B0C" wp14:textId="77777777" wp14:noSpellErr="1">
      <w:pPr>
        <w:pStyle w:val="Heading2"/>
        <w:rPr>
          <w:color w:val="auto"/>
        </w:rPr>
      </w:pPr>
      <w:r w:rsidRPr="5AB971FC" w:rsidR="5AB971FC">
        <w:rPr>
          <w:color w:val="auto"/>
        </w:rPr>
        <w:t xml:space="preserve">RNF6 - </w:t>
      </w:r>
      <w:r w:rsidRPr="5AB971FC" w:rsidR="5AB971FC">
        <w:rPr>
          <w:color w:val="auto"/>
        </w:rPr>
        <w:t>Escalabilidad</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4987CF2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D4AA507"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CD8B756" wp14:textId="77777777" wp14:noSpellErr="1">
            <w:pPr>
              <w:rPr>
                <w:color w:val="auto"/>
              </w:rPr>
            </w:pPr>
            <w:r w:rsidRPr="5AB971FC" w:rsidR="5AB971FC">
              <w:rPr>
                <w:color w:val="auto"/>
              </w:rPr>
              <w:t>RNF6</w:t>
            </w:r>
          </w:p>
        </w:tc>
      </w:tr>
      <w:tr xmlns:wp14="http://schemas.microsoft.com/office/word/2010/wordml" w:rsidTr="5AB971FC" w14:paraId="704CC18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0CFE13D"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3F664C7" wp14:textId="77777777" wp14:noSpellErr="1">
            <w:pPr>
              <w:rPr>
                <w:color w:val="auto"/>
              </w:rPr>
            </w:pPr>
            <w:r w:rsidRPr="5AB971FC" w:rsidR="5AB971FC">
              <w:rPr>
                <w:color w:val="auto"/>
              </w:rPr>
              <w:t>Escalabilidad</w:t>
            </w:r>
          </w:p>
        </w:tc>
      </w:tr>
      <w:tr xmlns:wp14="http://schemas.microsoft.com/office/word/2010/wordml" w:rsidTr="5AB971FC" w14:paraId="726F5028"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C86F33A"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F1E1CFD" wp14:textId="77777777" wp14:noSpellErr="1">
            <w:pPr>
              <w:rPr>
                <w:color w:val="auto"/>
              </w:rPr>
            </w:pPr>
            <w:r w:rsidRPr="5AB971FC" w:rsidR="5AB971FC">
              <w:rPr>
                <w:color w:val="auto"/>
              </w:rPr>
              <w:t>Soporte</w:t>
            </w:r>
            <w:r w:rsidRPr="5AB971FC" w:rsidR="5AB971FC">
              <w:rPr>
                <w:color w:val="auto"/>
              </w:rPr>
              <w:t xml:space="preserve"> de </w:t>
            </w:r>
            <w:r w:rsidRPr="5AB971FC" w:rsidR="5AB971FC">
              <w:rPr>
                <w:color w:val="auto"/>
              </w:rPr>
              <w:t>múltiples</w:t>
            </w:r>
            <w:r w:rsidRPr="5AB971FC" w:rsidR="5AB971FC">
              <w:rPr>
                <w:color w:val="auto"/>
              </w:rPr>
              <w:t xml:space="preserve"> </w:t>
            </w:r>
            <w:r w:rsidRPr="5AB971FC" w:rsidR="5AB971FC">
              <w:rPr>
                <w:color w:val="auto"/>
              </w:rPr>
              <w:t>usuarios</w:t>
            </w:r>
            <w:r w:rsidRPr="5AB971FC" w:rsidR="5AB971FC">
              <w:rPr>
                <w:color w:val="auto"/>
              </w:rPr>
              <w:t xml:space="preserve"> </w:t>
            </w:r>
            <w:r w:rsidRPr="5AB971FC" w:rsidR="5AB971FC">
              <w:rPr>
                <w:color w:val="auto"/>
              </w:rPr>
              <w:t>concurrentes</w:t>
            </w:r>
          </w:p>
        </w:tc>
      </w:tr>
      <w:tr xmlns:wp14="http://schemas.microsoft.com/office/word/2010/wordml" w:rsidTr="5AB971FC" w14:paraId="68C9F84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C381BF6"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876AD8A" wp14:textId="77777777" wp14:noSpellErr="1">
            <w:pPr>
              <w:rPr>
                <w:color w:val="auto"/>
              </w:rPr>
            </w:pPr>
            <w:r w:rsidRPr="5AB971FC" w:rsidR="5AB971FC">
              <w:rPr>
                <w:color w:val="auto"/>
              </w:rPr>
              <w:t xml:space="preserve">El </w:t>
            </w:r>
            <w:r w:rsidRPr="5AB971FC" w:rsidR="5AB971FC">
              <w:rPr>
                <w:color w:val="auto"/>
              </w:rPr>
              <w:t>sistema</w:t>
            </w:r>
            <w:r w:rsidRPr="5AB971FC" w:rsidR="5AB971FC">
              <w:rPr>
                <w:color w:val="auto"/>
              </w:rPr>
              <w:t xml:space="preserve"> </w:t>
            </w:r>
            <w:r w:rsidRPr="5AB971FC" w:rsidR="5AB971FC">
              <w:rPr>
                <w:color w:val="auto"/>
              </w:rPr>
              <w:t>debe</w:t>
            </w:r>
            <w:r w:rsidRPr="5AB971FC" w:rsidR="5AB971FC">
              <w:rPr>
                <w:color w:val="auto"/>
              </w:rPr>
              <w:t xml:space="preserve"> </w:t>
            </w:r>
            <w:r w:rsidRPr="5AB971FC" w:rsidR="5AB971FC">
              <w:rPr>
                <w:color w:val="auto"/>
              </w:rPr>
              <w:t>escalar</w:t>
            </w:r>
            <w:r w:rsidRPr="5AB971FC" w:rsidR="5AB971FC">
              <w:rPr>
                <w:color w:val="auto"/>
              </w:rPr>
              <w:t xml:space="preserve"> ante </w:t>
            </w:r>
            <w:r w:rsidRPr="5AB971FC" w:rsidR="5AB971FC">
              <w:rPr>
                <w:color w:val="auto"/>
              </w:rPr>
              <w:t>incrementos</w:t>
            </w:r>
            <w:r w:rsidRPr="5AB971FC" w:rsidR="5AB971FC">
              <w:rPr>
                <w:color w:val="auto"/>
              </w:rPr>
              <w:t xml:space="preserve"> de carga</w:t>
            </w:r>
          </w:p>
        </w:tc>
      </w:tr>
      <w:tr xmlns:wp14="http://schemas.microsoft.com/office/word/2010/wordml" w:rsidTr="5AB971FC" w14:paraId="332A8F7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3CD6B33"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081DF55" wp14:textId="77777777" wp14:noSpellErr="1">
            <w:pPr>
              <w:rPr>
                <w:color w:val="auto"/>
              </w:rPr>
            </w:pPr>
            <w:r w:rsidRPr="5AB971FC" w:rsidR="5AB971FC">
              <w:rPr>
                <w:color w:val="auto"/>
              </w:rPr>
              <w:t>Media</w:t>
            </w:r>
          </w:p>
        </w:tc>
      </w:tr>
    </w:tbl>
    <w:p xmlns:wp14="http://schemas.microsoft.com/office/word/2010/wordml" w:rsidP="5AB971FC" w14:paraId="0FD1EE87" wp14:textId="77777777" wp14:noSpellErr="1">
      <w:pPr>
        <w:pStyle w:val="Heading2"/>
        <w:rPr>
          <w:color w:val="auto"/>
        </w:rPr>
      </w:pPr>
      <w:r w:rsidRPr="5AB971FC" w:rsidR="5AB971FC">
        <w:rPr>
          <w:color w:val="auto"/>
        </w:rPr>
        <w:t xml:space="preserve">RNF7 - Control de </w:t>
      </w:r>
      <w:r w:rsidRPr="5AB971FC" w:rsidR="5AB971FC">
        <w:rPr>
          <w:color w:val="auto"/>
        </w:rPr>
        <w:t>Acceso</w:t>
      </w:r>
    </w:p>
    <w:tbl>
      <w:tblPr>
        <w:tblStyle w:val="LightGrid"/>
        <w:tblW w:w="0" w:type="auto"/>
        <w:tblLook w:val="04A0" w:firstRow="1" w:lastRow="0" w:firstColumn="1" w:lastColumn="0" w:noHBand="0" w:noVBand="1"/>
      </w:tblPr>
      <w:tblGrid>
        <w:gridCol w:w="4320"/>
        <w:gridCol w:w="4320"/>
      </w:tblGrid>
      <w:tr xmlns:wp14="http://schemas.microsoft.com/office/word/2010/wordml" w:rsidTr="4D44C435" w14:paraId="17E05AF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6AC268EE"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126AB4E" wp14:textId="77777777" wp14:noSpellErr="1">
            <w:pPr>
              <w:rPr>
                <w:color w:val="auto"/>
              </w:rPr>
            </w:pPr>
            <w:r w:rsidRPr="5AB971FC" w:rsidR="5AB971FC">
              <w:rPr>
                <w:color w:val="auto"/>
              </w:rPr>
              <w:t>RNF7</w:t>
            </w:r>
          </w:p>
        </w:tc>
      </w:tr>
      <w:tr xmlns:wp14="http://schemas.microsoft.com/office/word/2010/wordml" w:rsidTr="4D44C435" w14:paraId="08E8FEE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42BA914"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57060D8" wp14:textId="77777777" wp14:noSpellErr="1">
            <w:pPr>
              <w:rPr>
                <w:color w:val="auto"/>
              </w:rPr>
            </w:pPr>
            <w:r w:rsidRPr="5AB971FC" w:rsidR="5AB971FC">
              <w:rPr>
                <w:color w:val="auto"/>
              </w:rPr>
              <w:t xml:space="preserve">Control de </w:t>
            </w:r>
            <w:r w:rsidRPr="5AB971FC" w:rsidR="5AB971FC">
              <w:rPr>
                <w:color w:val="auto"/>
              </w:rPr>
              <w:t>Acceso</w:t>
            </w:r>
          </w:p>
        </w:tc>
      </w:tr>
      <w:tr xmlns:wp14="http://schemas.microsoft.com/office/word/2010/wordml" w:rsidTr="4D44C435" w14:paraId="4EA8725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486243C"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5426F482" wp14:textId="77777777" wp14:noSpellErr="1">
            <w:pPr>
              <w:rPr>
                <w:color w:val="auto"/>
              </w:rPr>
            </w:pPr>
            <w:r w:rsidRPr="5AB971FC" w:rsidR="5AB971FC">
              <w:rPr>
                <w:color w:val="auto"/>
              </w:rPr>
              <w:t>Gestión</w:t>
            </w:r>
            <w:r w:rsidRPr="5AB971FC" w:rsidR="5AB971FC">
              <w:rPr>
                <w:color w:val="auto"/>
              </w:rPr>
              <w:t xml:space="preserve"> de roles y </w:t>
            </w:r>
            <w:r w:rsidRPr="5AB971FC" w:rsidR="5AB971FC">
              <w:rPr>
                <w:color w:val="auto"/>
              </w:rPr>
              <w:t>permisos</w:t>
            </w:r>
          </w:p>
        </w:tc>
      </w:tr>
      <w:tr xmlns:wp14="http://schemas.microsoft.com/office/word/2010/wordml" w:rsidTr="4D44C435" w14:paraId="6CEEEE7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3CAE83B"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EE84612" wp14:textId="77777777" wp14:noSpellErr="1">
            <w:pPr>
              <w:rPr>
                <w:color w:val="auto"/>
              </w:rPr>
            </w:pPr>
            <w:r w:rsidRPr="5AB971FC" w:rsidR="5AB971FC">
              <w:rPr>
                <w:color w:val="auto"/>
              </w:rPr>
              <w:t xml:space="preserve">El </w:t>
            </w:r>
            <w:r w:rsidRPr="5AB971FC" w:rsidR="5AB971FC">
              <w:rPr>
                <w:color w:val="auto"/>
              </w:rPr>
              <w:t>sistema</w:t>
            </w:r>
            <w:r w:rsidRPr="5AB971FC" w:rsidR="5AB971FC">
              <w:rPr>
                <w:color w:val="auto"/>
              </w:rPr>
              <w:t xml:space="preserve"> </w:t>
            </w:r>
            <w:r w:rsidRPr="5AB971FC" w:rsidR="5AB971FC">
              <w:rPr>
                <w:color w:val="auto"/>
              </w:rPr>
              <w:t>debe</w:t>
            </w:r>
            <w:r w:rsidRPr="5AB971FC" w:rsidR="5AB971FC">
              <w:rPr>
                <w:color w:val="auto"/>
              </w:rPr>
              <w:t xml:space="preserve"> </w:t>
            </w:r>
            <w:r w:rsidRPr="5AB971FC" w:rsidR="5AB971FC">
              <w:rPr>
                <w:color w:val="auto"/>
              </w:rPr>
              <w:t>manejar</w:t>
            </w:r>
            <w:r w:rsidRPr="5AB971FC" w:rsidR="5AB971FC">
              <w:rPr>
                <w:color w:val="auto"/>
              </w:rPr>
              <w:t xml:space="preserve"> </w:t>
            </w:r>
            <w:r w:rsidRPr="5AB971FC" w:rsidR="5AB971FC">
              <w:rPr>
                <w:color w:val="auto"/>
              </w:rPr>
              <w:t>adecuadamente</w:t>
            </w:r>
            <w:r w:rsidRPr="5AB971FC" w:rsidR="5AB971FC">
              <w:rPr>
                <w:color w:val="auto"/>
              </w:rPr>
              <w:t xml:space="preserve"> </w:t>
            </w:r>
            <w:r w:rsidRPr="5AB971FC" w:rsidR="5AB971FC">
              <w:rPr>
                <w:color w:val="auto"/>
              </w:rPr>
              <w:t>los</w:t>
            </w:r>
            <w:r w:rsidRPr="5AB971FC" w:rsidR="5AB971FC">
              <w:rPr>
                <w:color w:val="auto"/>
              </w:rPr>
              <w:t xml:space="preserve"> </w:t>
            </w:r>
            <w:r w:rsidRPr="5AB971FC" w:rsidR="5AB971FC">
              <w:rPr>
                <w:color w:val="auto"/>
              </w:rPr>
              <w:t>roles</w:t>
            </w:r>
            <w:r w:rsidRPr="5AB971FC" w:rsidR="5AB971FC">
              <w:rPr>
                <w:color w:val="auto"/>
              </w:rPr>
              <w:t xml:space="preserve"> de </w:t>
            </w:r>
            <w:r w:rsidRPr="5AB971FC" w:rsidR="5AB971FC">
              <w:rPr>
                <w:color w:val="auto"/>
              </w:rPr>
              <w:t>usuario</w:t>
            </w:r>
            <w:r w:rsidRPr="5AB971FC" w:rsidR="5AB971FC">
              <w:rPr>
                <w:color w:val="auto"/>
              </w:rPr>
              <w:t xml:space="preserve"> y </w:t>
            </w:r>
            <w:r w:rsidRPr="5AB971FC" w:rsidR="5AB971FC">
              <w:rPr>
                <w:color w:val="auto"/>
              </w:rPr>
              <w:t>administrador</w:t>
            </w:r>
          </w:p>
        </w:tc>
      </w:tr>
      <w:tr xmlns:wp14="http://schemas.microsoft.com/office/word/2010/wordml" w:rsidTr="4D44C435" w14:paraId="017E14F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281AFD4F"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47082DD" wp14:textId="77777777" wp14:noSpellErr="1">
            <w:pPr>
              <w:rPr>
                <w:color w:val="auto"/>
              </w:rPr>
            </w:pPr>
            <w:r w:rsidRPr="5AB971FC" w:rsidR="5AB971FC">
              <w:rPr>
                <w:color w:val="auto"/>
              </w:rPr>
              <w:t>Alta</w:t>
            </w:r>
          </w:p>
        </w:tc>
      </w:tr>
    </w:tbl>
    <w:p w:rsidR="4D44C435" w:rsidP="4D44C435" w:rsidRDefault="4D44C435" w14:paraId="6A74F20C" w14:textId="00447F6D">
      <w:pPr>
        <w:pStyle w:val="Heading2"/>
        <w:rPr>
          <w:color w:val="auto"/>
        </w:rPr>
      </w:pPr>
    </w:p>
    <w:p xmlns:wp14="http://schemas.microsoft.com/office/word/2010/wordml" w:rsidP="5AB971FC" w14:paraId="078E0743" wp14:textId="77777777" wp14:noSpellErr="1">
      <w:pPr>
        <w:pStyle w:val="Heading2"/>
        <w:rPr>
          <w:color w:val="auto"/>
        </w:rPr>
      </w:pPr>
      <w:r w:rsidRPr="5AB971FC" w:rsidR="5AB971FC">
        <w:rPr>
          <w:color w:val="auto"/>
        </w:rPr>
        <w:t xml:space="preserve">RNF8 - </w:t>
      </w:r>
      <w:r w:rsidRPr="5AB971FC" w:rsidR="5AB971FC">
        <w:rPr>
          <w:color w:val="auto"/>
        </w:rPr>
        <w:t>Validación</w:t>
      </w:r>
      <w:r w:rsidRPr="5AB971FC" w:rsidR="5AB971FC">
        <w:rPr>
          <w:color w:val="auto"/>
        </w:rPr>
        <w:t xml:space="preserve"> de </w:t>
      </w:r>
      <w:r w:rsidRPr="5AB971FC" w:rsidR="5AB971FC">
        <w:rPr>
          <w:color w:val="auto"/>
        </w:rPr>
        <w:t>Formularios</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4349A619"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204CE0B"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04B88E73" wp14:textId="77777777" wp14:noSpellErr="1">
            <w:pPr>
              <w:rPr>
                <w:color w:val="auto"/>
              </w:rPr>
            </w:pPr>
            <w:r w:rsidRPr="5AB971FC" w:rsidR="5AB971FC">
              <w:rPr>
                <w:color w:val="auto"/>
              </w:rPr>
              <w:t>RNF8</w:t>
            </w:r>
          </w:p>
        </w:tc>
      </w:tr>
      <w:tr xmlns:wp14="http://schemas.microsoft.com/office/word/2010/wordml" w:rsidTr="5AB971FC" w14:paraId="3A75378C"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00858731"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3DA573D1" wp14:textId="77777777" wp14:noSpellErr="1">
            <w:pPr>
              <w:rPr>
                <w:color w:val="auto"/>
              </w:rPr>
            </w:pPr>
            <w:r w:rsidRPr="5AB971FC" w:rsidR="5AB971FC">
              <w:rPr>
                <w:color w:val="auto"/>
              </w:rPr>
              <w:t>Validación</w:t>
            </w:r>
            <w:r w:rsidRPr="5AB971FC" w:rsidR="5AB971FC">
              <w:rPr>
                <w:color w:val="auto"/>
              </w:rPr>
              <w:t xml:space="preserve"> de </w:t>
            </w:r>
            <w:r w:rsidRPr="5AB971FC" w:rsidR="5AB971FC">
              <w:rPr>
                <w:color w:val="auto"/>
              </w:rPr>
              <w:t>Formularios</w:t>
            </w:r>
          </w:p>
        </w:tc>
      </w:tr>
      <w:tr xmlns:wp14="http://schemas.microsoft.com/office/word/2010/wordml" w:rsidTr="5AB971FC" w14:paraId="42C17B36"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95C06A9"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394F1DE" wp14:textId="77777777" wp14:noSpellErr="1">
            <w:pPr>
              <w:rPr>
                <w:color w:val="auto"/>
              </w:rPr>
            </w:pPr>
            <w:r w:rsidRPr="5AB971FC" w:rsidR="5AB971FC">
              <w:rPr>
                <w:color w:val="auto"/>
              </w:rPr>
              <w:t>Validación</w:t>
            </w:r>
            <w:r w:rsidRPr="5AB971FC" w:rsidR="5AB971FC">
              <w:rPr>
                <w:color w:val="auto"/>
              </w:rPr>
              <w:t xml:space="preserve"> de </w:t>
            </w:r>
            <w:r w:rsidRPr="5AB971FC" w:rsidR="5AB971FC">
              <w:rPr>
                <w:color w:val="auto"/>
              </w:rPr>
              <w:t>datos</w:t>
            </w:r>
            <w:r w:rsidRPr="5AB971FC" w:rsidR="5AB971FC">
              <w:rPr>
                <w:color w:val="auto"/>
              </w:rPr>
              <w:t xml:space="preserve"> </w:t>
            </w:r>
            <w:r w:rsidRPr="5AB971FC" w:rsidR="5AB971FC">
              <w:rPr>
                <w:color w:val="auto"/>
              </w:rPr>
              <w:t>en</w:t>
            </w:r>
            <w:r w:rsidRPr="5AB971FC" w:rsidR="5AB971FC">
              <w:rPr>
                <w:color w:val="auto"/>
              </w:rPr>
              <w:t xml:space="preserve"> </w:t>
            </w:r>
            <w:r w:rsidRPr="5AB971FC" w:rsidR="5AB971FC">
              <w:rPr>
                <w:color w:val="auto"/>
              </w:rPr>
              <w:t>formularios</w:t>
            </w:r>
          </w:p>
        </w:tc>
      </w:tr>
      <w:tr xmlns:wp14="http://schemas.microsoft.com/office/word/2010/wordml" w:rsidTr="5AB971FC" w14:paraId="1D1197C2"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C372B32"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8FE21A8" wp14:textId="77777777" wp14:noSpellErr="1">
            <w:pPr>
              <w:rPr>
                <w:color w:val="auto"/>
              </w:rPr>
            </w:pPr>
            <w:r w:rsidRPr="5AB971FC" w:rsidR="5AB971FC">
              <w:rPr>
                <w:color w:val="auto"/>
              </w:rPr>
              <w:t xml:space="preserve">Debe </w:t>
            </w:r>
            <w:r w:rsidRPr="5AB971FC" w:rsidR="5AB971FC">
              <w:rPr>
                <w:color w:val="auto"/>
              </w:rPr>
              <w:t>validar</w:t>
            </w:r>
            <w:r w:rsidRPr="5AB971FC" w:rsidR="5AB971FC">
              <w:rPr>
                <w:color w:val="auto"/>
              </w:rPr>
              <w:t xml:space="preserve"> campos </w:t>
            </w:r>
            <w:r w:rsidRPr="5AB971FC" w:rsidR="5AB971FC">
              <w:rPr>
                <w:color w:val="auto"/>
              </w:rPr>
              <w:t>requeridos</w:t>
            </w:r>
            <w:r w:rsidRPr="5AB971FC" w:rsidR="5AB971FC">
              <w:rPr>
                <w:color w:val="auto"/>
              </w:rPr>
              <w:t xml:space="preserve"> y </w:t>
            </w:r>
            <w:r w:rsidRPr="5AB971FC" w:rsidR="5AB971FC">
              <w:rPr>
                <w:color w:val="auto"/>
              </w:rPr>
              <w:t>formatos</w:t>
            </w:r>
            <w:r w:rsidRPr="5AB971FC" w:rsidR="5AB971FC">
              <w:rPr>
                <w:color w:val="auto"/>
              </w:rPr>
              <w:t xml:space="preserve"> </w:t>
            </w:r>
            <w:r w:rsidRPr="5AB971FC" w:rsidR="5AB971FC">
              <w:rPr>
                <w:color w:val="auto"/>
              </w:rPr>
              <w:t>adecuados</w:t>
            </w:r>
          </w:p>
        </w:tc>
      </w:tr>
      <w:tr xmlns:wp14="http://schemas.microsoft.com/office/word/2010/wordml" w:rsidTr="5AB971FC" w14:paraId="4651809A"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DD18CE4"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7D861BA" wp14:textId="77777777" wp14:noSpellErr="1">
            <w:pPr>
              <w:rPr>
                <w:color w:val="auto"/>
              </w:rPr>
            </w:pPr>
            <w:r w:rsidRPr="5AB971FC" w:rsidR="5AB971FC">
              <w:rPr>
                <w:color w:val="auto"/>
              </w:rPr>
              <w:t>Alta</w:t>
            </w:r>
          </w:p>
        </w:tc>
      </w:tr>
    </w:tbl>
    <w:p xmlns:wp14="http://schemas.microsoft.com/office/word/2010/wordml" w:rsidP="5AB971FC" w14:paraId="407601EE" wp14:textId="77777777" wp14:noSpellErr="1">
      <w:pPr>
        <w:pStyle w:val="Heading2"/>
        <w:rPr>
          <w:color w:val="auto"/>
        </w:rPr>
      </w:pPr>
      <w:r w:rsidRPr="5AB971FC" w:rsidR="5AB971FC">
        <w:rPr>
          <w:color w:val="auto"/>
        </w:rPr>
        <w:t xml:space="preserve">RNF9 - </w:t>
      </w:r>
      <w:r w:rsidRPr="5AB971FC" w:rsidR="5AB971FC">
        <w:rPr>
          <w:color w:val="auto"/>
        </w:rPr>
        <w:t>Persistencia</w:t>
      </w:r>
      <w:r w:rsidRPr="5AB971FC" w:rsidR="5AB971FC">
        <w:rPr>
          <w:color w:val="auto"/>
        </w:rPr>
        <w:t xml:space="preserve"> de </w:t>
      </w:r>
      <w:r w:rsidRPr="5AB971FC" w:rsidR="5AB971FC">
        <w:rPr>
          <w:color w:val="auto"/>
        </w:rPr>
        <w:t>Sesión</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6D13423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A8CDADB"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887509F" wp14:textId="77777777" wp14:noSpellErr="1">
            <w:pPr>
              <w:rPr>
                <w:color w:val="auto"/>
              </w:rPr>
            </w:pPr>
            <w:r w:rsidRPr="5AB971FC" w:rsidR="5AB971FC">
              <w:rPr>
                <w:color w:val="auto"/>
              </w:rPr>
              <w:t>RNF9</w:t>
            </w:r>
          </w:p>
        </w:tc>
      </w:tr>
      <w:tr xmlns:wp14="http://schemas.microsoft.com/office/word/2010/wordml" w:rsidTr="5AB971FC" w14:paraId="150D59E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C413ED3"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61A9D7C4" wp14:textId="77777777" wp14:noSpellErr="1">
            <w:pPr>
              <w:rPr>
                <w:color w:val="auto"/>
              </w:rPr>
            </w:pPr>
            <w:r w:rsidRPr="5AB971FC" w:rsidR="5AB971FC">
              <w:rPr>
                <w:color w:val="auto"/>
              </w:rPr>
              <w:t>Persistencia</w:t>
            </w:r>
            <w:r w:rsidRPr="5AB971FC" w:rsidR="5AB971FC">
              <w:rPr>
                <w:color w:val="auto"/>
              </w:rPr>
              <w:t xml:space="preserve"> de </w:t>
            </w:r>
            <w:r w:rsidRPr="5AB971FC" w:rsidR="5AB971FC">
              <w:rPr>
                <w:color w:val="auto"/>
              </w:rPr>
              <w:t>Sesión</w:t>
            </w:r>
          </w:p>
        </w:tc>
      </w:tr>
      <w:tr xmlns:wp14="http://schemas.microsoft.com/office/word/2010/wordml" w:rsidTr="5AB971FC" w14:paraId="6DBD0161"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4FFBC43"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19A74A7A" wp14:textId="77777777" wp14:noSpellErr="1">
            <w:pPr>
              <w:rPr>
                <w:color w:val="auto"/>
              </w:rPr>
            </w:pPr>
            <w:r w:rsidRPr="5AB971FC" w:rsidR="5AB971FC">
              <w:rPr>
                <w:color w:val="auto"/>
              </w:rPr>
              <w:t>Sesión</w:t>
            </w:r>
            <w:r w:rsidRPr="5AB971FC" w:rsidR="5AB971FC">
              <w:rPr>
                <w:color w:val="auto"/>
              </w:rPr>
              <w:t xml:space="preserve"> </w:t>
            </w:r>
            <w:r w:rsidRPr="5AB971FC" w:rsidR="5AB971FC">
              <w:rPr>
                <w:color w:val="auto"/>
              </w:rPr>
              <w:t>activa</w:t>
            </w:r>
            <w:r w:rsidRPr="5AB971FC" w:rsidR="5AB971FC">
              <w:rPr>
                <w:color w:val="auto"/>
              </w:rPr>
              <w:t xml:space="preserve"> </w:t>
            </w:r>
            <w:r w:rsidRPr="5AB971FC" w:rsidR="5AB971FC">
              <w:rPr>
                <w:color w:val="auto"/>
              </w:rPr>
              <w:t>tras</w:t>
            </w:r>
            <w:r w:rsidRPr="5AB971FC" w:rsidR="5AB971FC">
              <w:rPr>
                <w:color w:val="auto"/>
              </w:rPr>
              <w:t xml:space="preserve"> </w:t>
            </w:r>
            <w:r w:rsidRPr="5AB971FC" w:rsidR="5AB971FC">
              <w:rPr>
                <w:color w:val="auto"/>
              </w:rPr>
              <w:t>inactividad</w:t>
            </w:r>
            <w:r w:rsidRPr="5AB971FC" w:rsidR="5AB971FC">
              <w:rPr>
                <w:color w:val="auto"/>
              </w:rPr>
              <w:t xml:space="preserve"> </w:t>
            </w:r>
            <w:r w:rsidRPr="5AB971FC" w:rsidR="5AB971FC">
              <w:rPr>
                <w:color w:val="auto"/>
              </w:rPr>
              <w:t>razonable</w:t>
            </w:r>
          </w:p>
        </w:tc>
      </w:tr>
      <w:tr xmlns:wp14="http://schemas.microsoft.com/office/word/2010/wordml" w:rsidTr="5AB971FC" w14:paraId="38A76AB8"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4C8B420"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94C069C" wp14:textId="77777777" wp14:noSpellErr="1">
            <w:pPr>
              <w:rPr>
                <w:color w:val="auto"/>
              </w:rPr>
            </w:pPr>
            <w:r w:rsidRPr="5AB971FC" w:rsidR="5AB971FC">
              <w:rPr>
                <w:color w:val="auto"/>
              </w:rPr>
              <w:t xml:space="preserve">La </w:t>
            </w:r>
            <w:r w:rsidRPr="5AB971FC" w:rsidR="5AB971FC">
              <w:rPr>
                <w:color w:val="auto"/>
              </w:rPr>
              <w:t>sesión</w:t>
            </w:r>
            <w:r w:rsidRPr="5AB971FC" w:rsidR="5AB971FC">
              <w:rPr>
                <w:color w:val="auto"/>
              </w:rPr>
              <w:t xml:space="preserve"> </w:t>
            </w:r>
            <w:r w:rsidRPr="5AB971FC" w:rsidR="5AB971FC">
              <w:rPr>
                <w:color w:val="auto"/>
              </w:rPr>
              <w:t>debe</w:t>
            </w:r>
            <w:r w:rsidRPr="5AB971FC" w:rsidR="5AB971FC">
              <w:rPr>
                <w:color w:val="auto"/>
              </w:rPr>
              <w:t xml:space="preserve"> </w:t>
            </w:r>
            <w:r w:rsidRPr="5AB971FC" w:rsidR="5AB971FC">
              <w:rPr>
                <w:color w:val="auto"/>
              </w:rPr>
              <w:t>mantenerse</w:t>
            </w:r>
            <w:r w:rsidRPr="5AB971FC" w:rsidR="5AB971FC">
              <w:rPr>
                <w:color w:val="auto"/>
              </w:rPr>
              <w:t xml:space="preserve"> </w:t>
            </w:r>
            <w:r w:rsidRPr="5AB971FC" w:rsidR="5AB971FC">
              <w:rPr>
                <w:color w:val="auto"/>
              </w:rPr>
              <w:t>durante</w:t>
            </w:r>
            <w:r w:rsidRPr="5AB971FC" w:rsidR="5AB971FC">
              <w:rPr>
                <w:color w:val="auto"/>
              </w:rPr>
              <w:t xml:space="preserve"> un </w:t>
            </w:r>
            <w:r w:rsidRPr="5AB971FC" w:rsidR="5AB971FC">
              <w:rPr>
                <w:color w:val="auto"/>
              </w:rPr>
              <w:t>tiempo</w:t>
            </w:r>
            <w:r w:rsidRPr="5AB971FC" w:rsidR="5AB971FC">
              <w:rPr>
                <w:color w:val="auto"/>
              </w:rPr>
              <w:t xml:space="preserve"> de </w:t>
            </w:r>
            <w:r w:rsidRPr="5AB971FC" w:rsidR="5AB971FC">
              <w:rPr>
                <w:color w:val="auto"/>
              </w:rPr>
              <w:t>inactividad</w:t>
            </w:r>
            <w:r w:rsidRPr="5AB971FC" w:rsidR="5AB971FC">
              <w:rPr>
                <w:color w:val="auto"/>
              </w:rPr>
              <w:t xml:space="preserve"> </w:t>
            </w:r>
            <w:r w:rsidRPr="5AB971FC" w:rsidR="5AB971FC">
              <w:rPr>
                <w:color w:val="auto"/>
              </w:rPr>
              <w:t>razonable</w:t>
            </w:r>
          </w:p>
        </w:tc>
      </w:tr>
      <w:tr xmlns:wp14="http://schemas.microsoft.com/office/word/2010/wordml" w:rsidTr="5AB971FC" w14:paraId="0D3467D5"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DD0BB18" wp14:textId="77777777" wp14:noSpellErr="1">
            <w:pPr>
              <w:rPr>
                <w:color w:val="auto"/>
              </w:rPr>
            </w:pPr>
            <w:r w:rsidRPr="5AB971FC" w:rsidR="5AB971FC">
              <w:rPr>
                <w:color w:val="auto"/>
              </w:rPr>
              <w:t>Prioridad</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1EE56B9" wp14:textId="77777777" wp14:noSpellErr="1">
            <w:pPr>
              <w:rPr>
                <w:color w:val="auto"/>
              </w:rPr>
            </w:pPr>
            <w:r w:rsidRPr="5AB971FC" w:rsidR="5AB971FC">
              <w:rPr>
                <w:color w:val="auto"/>
              </w:rPr>
              <w:t>Media</w:t>
            </w:r>
          </w:p>
        </w:tc>
      </w:tr>
    </w:tbl>
    <w:p xmlns:wp14="http://schemas.microsoft.com/office/word/2010/wordml" w:rsidP="5AB971FC" w14:paraId="0163CB59" wp14:textId="77777777" wp14:noSpellErr="1">
      <w:pPr>
        <w:pStyle w:val="Heading2"/>
        <w:rPr>
          <w:color w:val="auto"/>
        </w:rPr>
      </w:pPr>
      <w:r w:rsidRPr="5AB971FC" w:rsidR="5AB971FC">
        <w:rPr>
          <w:color w:val="auto"/>
        </w:rPr>
        <w:t xml:space="preserve">RNF10 - </w:t>
      </w:r>
      <w:r w:rsidRPr="5AB971FC" w:rsidR="5AB971FC">
        <w:rPr>
          <w:color w:val="auto"/>
        </w:rPr>
        <w:t>Buenas</w:t>
      </w:r>
      <w:r w:rsidRPr="5AB971FC" w:rsidR="5AB971FC">
        <w:rPr>
          <w:color w:val="auto"/>
        </w:rPr>
        <w:t xml:space="preserve"> </w:t>
      </w:r>
      <w:r w:rsidRPr="5AB971FC" w:rsidR="5AB971FC">
        <w:rPr>
          <w:color w:val="auto"/>
        </w:rPr>
        <w:t>Prácticas</w:t>
      </w:r>
      <w:r w:rsidRPr="5AB971FC" w:rsidR="5AB971FC">
        <w:rPr>
          <w:color w:val="auto"/>
        </w:rPr>
        <w:t xml:space="preserve"> de Código</w:t>
      </w:r>
    </w:p>
    <w:tbl>
      <w:tblPr>
        <w:tblStyle w:val="LightGrid"/>
        <w:tblW w:w="0" w:type="auto"/>
        <w:tblLook w:val="04A0" w:firstRow="1" w:lastRow="0" w:firstColumn="1" w:lastColumn="0" w:noHBand="0" w:noVBand="1"/>
      </w:tblPr>
      <w:tblGrid>
        <w:gridCol w:w="4320"/>
        <w:gridCol w:w="4320"/>
      </w:tblGrid>
      <w:tr xmlns:wp14="http://schemas.microsoft.com/office/word/2010/wordml" w:rsidTr="5AB971FC" w14:paraId="3AA8093D"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1E9EE4BC" wp14:textId="77777777" wp14:noSpellErr="1">
            <w:pPr>
              <w:rPr>
                <w:color w:val="auto"/>
              </w:rPr>
            </w:pPr>
            <w:r w:rsidRPr="5AB971FC" w:rsidR="5AB971FC">
              <w:rPr>
                <w:color w:val="auto"/>
              </w:rPr>
              <w:t>Identificación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4DE3D6A0" wp14:textId="77777777" wp14:noSpellErr="1">
            <w:pPr>
              <w:rPr>
                <w:color w:val="auto"/>
              </w:rPr>
            </w:pPr>
            <w:r w:rsidRPr="5AB971FC" w:rsidR="5AB971FC">
              <w:rPr>
                <w:color w:val="auto"/>
              </w:rPr>
              <w:t>RNF10</w:t>
            </w:r>
          </w:p>
        </w:tc>
      </w:tr>
      <w:tr xmlns:wp14="http://schemas.microsoft.com/office/word/2010/wordml" w:rsidTr="5AB971FC" w14:paraId="7703DB1D"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556432D1" wp14:textId="77777777" wp14:noSpellErr="1">
            <w:pPr>
              <w:rPr>
                <w:color w:val="auto"/>
              </w:rPr>
            </w:pPr>
            <w:r w:rsidRPr="5AB971FC" w:rsidR="5AB971FC">
              <w:rPr>
                <w:color w:val="auto"/>
              </w:rPr>
              <w:t xml:space="preserve">Nombre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249D18F9" wp14:textId="77777777" wp14:noSpellErr="1">
            <w:pPr>
              <w:rPr>
                <w:color w:val="auto"/>
              </w:rPr>
            </w:pPr>
            <w:r w:rsidRPr="5AB971FC" w:rsidR="5AB971FC">
              <w:rPr>
                <w:color w:val="auto"/>
              </w:rPr>
              <w:t>Buenas</w:t>
            </w:r>
            <w:r w:rsidRPr="5AB971FC" w:rsidR="5AB971FC">
              <w:rPr>
                <w:color w:val="auto"/>
              </w:rPr>
              <w:t xml:space="preserve"> </w:t>
            </w:r>
            <w:r w:rsidRPr="5AB971FC" w:rsidR="5AB971FC">
              <w:rPr>
                <w:color w:val="auto"/>
              </w:rPr>
              <w:t>Prácticas</w:t>
            </w:r>
            <w:r w:rsidRPr="5AB971FC" w:rsidR="5AB971FC">
              <w:rPr>
                <w:color w:val="auto"/>
              </w:rPr>
              <w:t xml:space="preserve"> de Código</w:t>
            </w:r>
          </w:p>
        </w:tc>
      </w:tr>
      <w:tr xmlns:wp14="http://schemas.microsoft.com/office/word/2010/wordml" w:rsidTr="5AB971FC" w14:paraId="1B816CFB"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3DA1C3AC" wp14:textId="77777777" wp14:noSpellErr="1">
            <w:pPr>
              <w:rPr>
                <w:color w:val="auto"/>
              </w:rPr>
            </w:pPr>
            <w:r w:rsidRPr="5AB971FC" w:rsidR="5AB971FC">
              <w:rPr>
                <w:color w:val="auto"/>
              </w:rPr>
              <w:t>Características</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0EF19C4" wp14:textId="77777777" wp14:noSpellErr="1">
            <w:pPr>
              <w:rPr>
                <w:color w:val="auto"/>
              </w:rPr>
            </w:pPr>
            <w:r w:rsidRPr="5AB971FC" w:rsidR="5AB971FC">
              <w:rPr>
                <w:color w:val="auto"/>
              </w:rPr>
              <w:t xml:space="preserve">Código </w:t>
            </w:r>
            <w:r w:rsidRPr="5AB971FC" w:rsidR="5AB971FC">
              <w:rPr>
                <w:color w:val="auto"/>
              </w:rPr>
              <w:t>limpio</w:t>
            </w:r>
            <w:r w:rsidRPr="5AB971FC" w:rsidR="5AB971FC">
              <w:rPr>
                <w:color w:val="auto"/>
              </w:rPr>
              <w:t xml:space="preserve"> y </w:t>
            </w:r>
            <w:r w:rsidRPr="5AB971FC" w:rsidR="5AB971FC">
              <w:rPr>
                <w:color w:val="auto"/>
              </w:rPr>
              <w:t>documentado</w:t>
            </w:r>
          </w:p>
        </w:tc>
      </w:tr>
      <w:tr xmlns:wp14="http://schemas.microsoft.com/office/word/2010/wordml" w:rsidTr="5AB971FC" w14:paraId="77576FBE"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700519D7" wp14:textId="77777777" wp14:noSpellErr="1">
            <w:pPr>
              <w:rPr>
                <w:color w:val="auto"/>
              </w:rPr>
            </w:pPr>
            <w:r w:rsidRPr="5AB971FC" w:rsidR="5AB971FC">
              <w:rPr>
                <w:color w:val="auto"/>
              </w:rPr>
              <w:t>Descripción</w:t>
            </w:r>
            <w:r w:rsidRPr="5AB971FC" w:rsidR="5AB971FC">
              <w:rPr>
                <w:color w:val="auto"/>
              </w:rPr>
              <w:t xml:space="preserve"> del </w:t>
            </w:r>
            <w:r w:rsidRPr="5AB971FC" w:rsidR="5AB971FC">
              <w:rPr>
                <w:color w:val="auto"/>
              </w:rPr>
              <w:t>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906164D" wp14:textId="77777777" wp14:noSpellErr="1">
            <w:pPr>
              <w:rPr>
                <w:color w:val="auto"/>
              </w:rPr>
            </w:pPr>
            <w:r w:rsidRPr="5AB971FC" w:rsidR="5AB971FC">
              <w:rPr>
                <w:color w:val="auto"/>
              </w:rPr>
              <w:t xml:space="preserve">El </w:t>
            </w:r>
            <w:r w:rsidRPr="5AB971FC" w:rsidR="5AB971FC">
              <w:rPr>
                <w:color w:val="auto"/>
              </w:rPr>
              <w:t>código</w:t>
            </w:r>
            <w:r w:rsidRPr="5AB971FC" w:rsidR="5AB971FC">
              <w:rPr>
                <w:color w:val="auto"/>
              </w:rPr>
              <w:t xml:space="preserve"> </w:t>
            </w:r>
            <w:r w:rsidRPr="5AB971FC" w:rsidR="5AB971FC">
              <w:rPr>
                <w:color w:val="auto"/>
              </w:rPr>
              <w:t>debe</w:t>
            </w:r>
            <w:r w:rsidRPr="5AB971FC" w:rsidR="5AB971FC">
              <w:rPr>
                <w:color w:val="auto"/>
              </w:rPr>
              <w:t xml:space="preserve"> </w:t>
            </w:r>
            <w:r w:rsidRPr="5AB971FC" w:rsidR="5AB971FC">
              <w:rPr>
                <w:color w:val="auto"/>
              </w:rPr>
              <w:t>seguir</w:t>
            </w:r>
            <w:r w:rsidRPr="5AB971FC" w:rsidR="5AB971FC">
              <w:rPr>
                <w:color w:val="auto"/>
              </w:rPr>
              <w:t xml:space="preserve"> </w:t>
            </w:r>
            <w:r w:rsidRPr="5AB971FC" w:rsidR="5AB971FC">
              <w:rPr>
                <w:color w:val="auto"/>
              </w:rPr>
              <w:t>buenas</w:t>
            </w:r>
            <w:r w:rsidRPr="5AB971FC" w:rsidR="5AB971FC">
              <w:rPr>
                <w:color w:val="auto"/>
              </w:rPr>
              <w:t xml:space="preserve"> </w:t>
            </w:r>
            <w:r w:rsidRPr="5AB971FC" w:rsidR="5AB971FC">
              <w:rPr>
                <w:color w:val="auto"/>
              </w:rPr>
              <w:t>prácticas</w:t>
            </w:r>
            <w:r w:rsidRPr="5AB971FC" w:rsidR="5AB971FC">
              <w:rPr>
                <w:color w:val="auto"/>
              </w:rPr>
              <w:t xml:space="preserve"> y </w:t>
            </w:r>
            <w:r w:rsidRPr="5AB971FC" w:rsidR="5AB971FC">
              <w:rPr>
                <w:color w:val="auto"/>
              </w:rPr>
              <w:t>estar</w:t>
            </w:r>
            <w:r w:rsidRPr="5AB971FC" w:rsidR="5AB971FC">
              <w:rPr>
                <w:color w:val="auto"/>
              </w:rPr>
              <w:t xml:space="preserve"> </w:t>
            </w:r>
            <w:r w:rsidRPr="5AB971FC" w:rsidR="5AB971FC">
              <w:rPr>
                <w:color w:val="auto"/>
              </w:rPr>
              <w:t>documentado</w:t>
            </w:r>
          </w:p>
        </w:tc>
      </w:tr>
      <w:tr xmlns:wp14="http://schemas.microsoft.com/office/word/2010/wordml" w:rsidTr="5AB971FC" w14:paraId="6BD4F6E4" wp14:textId="77777777">
        <w:tc>
          <w:tcPr>
            <w:cnfStyle w:val="001000000000" w:firstRow="0" w:lastRow="0" w:firstColumn="1" w:lastColumn="0" w:oddVBand="0" w:evenVBand="0" w:oddHBand="0" w:evenHBand="0" w:firstRowFirstColumn="0" w:firstRowLastColumn="0" w:lastRowFirstColumn="0" w:lastRowLastColumn="0"/>
            <w:tcW w:w="4320" w:type="dxa"/>
            <w:tcMar/>
          </w:tcPr>
          <w:p w:rsidP="5AB971FC" w14:paraId="459477BB" wp14:textId="77777777" wp14:noSpellErr="1">
            <w:pPr>
              <w:rPr>
                <w:color w:val="auto"/>
              </w:rPr>
            </w:pPr>
            <w:r w:rsidRPr="5AB971FC" w:rsidR="5AB971FC">
              <w:rPr>
                <w:color w:val="auto"/>
              </w:rPr>
              <w:t>Prioridad del Requerimiento</w:t>
            </w:r>
          </w:p>
        </w:tc>
        <w:tc>
          <w:tcPr>
            <w:cnfStyle w:val="000000000000" w:firstRow="0" w:lastRow="0" w:firstColumn="0" w:lastColumn="0" w:oddVBand="0" w:evenVBand="0" w:oddHBand="0" w:evenHBand="0" w:firstRowFirstColumn="0" w:firstRowLastColumn="0" w:lastRowFirstColumn="0" w:lastRowLastColumn="0"/>
            <w:tcW w:w="4320" w:type="dxa"/>
            <w:tcMar/>
          </w:tcPr>
          <w:p w:rsidP="5AB971FC" w14:paraId="7B59EF17" wp14:textId="77777777" wp14:noSpellErr="1">
            <w:pPr>
              <w:rPr>
                <w:color w:val="auto"/>
              </w:rPr>
            </w:pPr>
            <w:r w:rsidRPr="5AB971FC" w:rsidR="5AB971FC">
              <w:rPr>
                <w:color w:val="auto"/>
              </w:rPr>
              <w:t>Media</w:t>
            </w:r>
          </w:p>
        </w:tc>
      </w:tr>
    </w:tbl>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RT7HEs5FBcxC" int2:id="jzPJU5Id">
      <int2:state int2:type="AugLoop_Text_Critique" int2:value="Rejected"/>
    </int2:textHash>
    <int2:textHash int2:hashCode="0DPiKuNIrrVmD8" int2:id="xI0nQnAL">
      <int2:state int2:type="AugLoop_Text_Critique" int2:value="Rejected"/>
    </int2:textHash>
    <int2:textHash int2:hashCode="Jzb6spHwTmm2LU" int2:id="1zsb0Zic">
      <int2:state int2:type="AugLoop_Text_Critique" int2:value="Rejected"/>
    </int2:textHash>
    <int2:bookmark int2:bookmarkName="_Int_YdzENTlz" int2:invalidationBookmarkName="" int2:hashCode="AY/SWkh3K84im3" int2:id="T1ad8OPQ">
      <int2:state int2:type="AugLoop_Text_Critique"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3">
    <w:nsid w:val="3eb5e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3bb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a52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e39d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17b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3F2E"/>
    <w:rsid w:val="0015074B"/>
    <w:rsid w:val="0029639D"/>
    <w:rsid w:val="00326F90"/>
    <w:rsid w:val="007D9571"/>
    <w:rsid w:val="00800446"/>
    <w:rsid w:val="00AA1D8D"/>
    <w:rsid w:val="00B47730"/>
    <w:rsid w:val="00CB0664"/>
    <w:rsid w:val="00FC693F"/>
    <w:rsid w:val="0119A686"/>
    <w:rsid w:val="0119A686"/>
    <w:rsid w:val="0125C32C"/>
    <w:rsid w:val="01317291"/>
    <w:rsid w:val="01565C02"/>
    <w:rsid w:val="0217D908"/>
    <w:rsid w:val="0264CB0F"/>
    <w:rsid w:val="0268F22F"/>
    <w:rsid w:val="026E74F7"/>
    <w:rsid w:val="027268AC"/>
    <w:rsid w:val="027268AC"/>
    <w:rsid w:val="0298FB52"/>
    <w:rsid w:val="02CC0452"/>
    <w:rsid w:val="02CC0452"/>
    <w:rsid w:val="031B257A"/>
    <w:rsid w:val="036AFCEB"/>
    <w:rsid w:val="03B4AE87"/>
    <w:rsid w:val="042D3A90"/>
    <w:rsid w:val="0446E868"/>
    <w:rsid w:val="044F14DA"/>
    <w:rsid w:val="0466C247"/>
    <w:rsid w:val="0486758C"/>
    <w:rsid w:val="04ADFCAA"/>
    <w:rsid w:val="04C75DD4"/>
    <w:rsid w:val="04DF4D79"/>
    <w:rsid w:val="055D8F0C"/>
    <w:rsid w:val="05789D79"/>
    <w:rsid w:val="059BA339"/>
    <w:rsid w:val="05FEBDE7"/>
    <w:rsid w:val="072B1B80"/>
    <w:rsid w:val="07A0F21B"/>
    <w:rsid w:val="07E60C19"/>
    <w:rsid w:val="082A355F"/>
    <w:rsid w:val="083AB721"/>
    <w:rsid w:val="086C36F2"/>
    <w:rsid w:val="0871108D"/>
    <w:rsid w:val="093569CE"/>
    <w:rsid w:val="093711FA"/>
    <w:rsid w:val="093FEFC9"/>
    <w:rsid w:val="0974B3D1"/>
    <w:rsid w:val="09AE441B"/>
    <w:rsid w:val="09C519AC"/>
    <w:rsid w:val="09F10106"/>
    <w:rsid w:val="0A04F473"/>
    <w:rsid w:val="0A0F4CB9"/>
    <w:rsid w:val="0A2DDD52"/>
    <w:rsid w:val="0A8A3421"/>
    <w:rsid w:val="0A9720E9"/>
    <w:rsid w:val="0B0ECDC7"/>
    <w:rsid w:val="0C073472"/>
    <w:rsid w:val="0C29B2C8"/>
    <w:rsid w:val="0C3FEAE0"/>
    <w:rsid w:val="0CBBE5BC"/>
    <w:rsid w:val="0D176BD5"/>
    <w:rsid w:val="0D1C1EC0"/>
    <w:rsid w:val="0D1C1EC0"/>
    <w:rsid w:val="0D268952"/>
    <w:rsid w:val="0D4AB07B"/>
    <w:rsid w:val="0DA2478F"/>
    <w:rsid w:val="0DB35BDD"/>
    <w:rsid w:val="0DF8A45A"/>
    <w:rsid w:val="0E037F35"/>
    <w:rsid w:val="0ED45A28"/>
    <w:rsid w:val="0F46B690"/>
    <w:rsid w:val="0F489A1F"/>
    <w:rsid w:val="0F6A4B46"/>
    <w:rsid w:val="10152364"/>
    <w:rsid w:val="1057BDAB"/>
    <w:rsid w:val="105EE6B0"/>
    <w:rsid w:val="106CF231"/>
    <w:rsid w:val="10ADCC81"/>
    <w:rsid w:val="10F2B7A1"/>
    <w:rsid w:val="111C9BE9"/>
    <w:rsid w:val="113CA94C"/>
    <w:rsid w:val="116D3A70"/>
    <w:rsid w:val="11764C08"/>
    <w:rsid w:val="1192D136"/>
    <w:rsid w:val="11E3AE34"/>
    <w:rsid w:val="11F66D95"/>
    <w:rsid w:val="12047ED4"/>
    <w:rsid w:val="121D30BD"/>
    <w:rsid w:val="1264DE9C"/>
    <w:rsid w:val="126CA26C"/>
    <w:rsid w:val="1283311D"/>
    <w:rsid w:val="12928F3D"/>
    <w:rsid w:val="12D403F9"/>
    <w:rsid w:val="12EDA8DB"/>
    <w:rsid w:val="1359904F"/>
    <w:rsid w:val="138148EF"/>
    <w:rsid w:val="13A416CE"/>
    <w:rsid w:val="14115279"/>
    <w:rsid w:val="147A7F1D"/>
    <w:rsid w:val="14E55482"/>
    <w:rsid w:val="152CF1A8"/>
    <w:rsid w:val="15694DD8"/>
    <w:rsid w:val="15694DD8"/>
    <w:rsid w:val="158F6176"/>
    <w:rsid w:val="15A0D6E3"/>
    <w:rsid w:val="15AA2822"/>
    <w:rsid w:val="15B077DF"/>
    <w:rsid w:val="15D67718"/>
    <w:rsid w:val="16730E80"/>
    <w:rsid w:val="1673D146"/>
    <w:rsid w:val="16D439E8"/>
    <w:rsid w:val="1708FC2F"/>
    <w:rsid w:val="1717A604"/>
    <w:rsid w:val="1759762A"/>
    <w:rsid w:val="17912550"/>
    <w:rsid w:val="17E38799"/>
    <w:rsid w:val="1831AAD0"/>
    <w:rsid w:val="1848693C"/>
    <w:rsid w:val="1866E79A"/>
    <w:rsid w:val="186EBBBD"/>
    <w:rsid w:val="18D15513"/>
    <w:rsid w:val="1968732A"/>
    <w:rsid w:val="19950BFD"/>
    <w:rsid w:val="19C2D92A"/>
    <w:rsid w:val="19C4E9F9"/>
    <w:rsid w:val="19EAA8CD"/>
    <w:rsid w:val="1A080F0B"/>
    <w:rsid w:val="1A12F1F7"/>
    <w:rsid w:val="1A23A24B"/>
    <w:rsid w:val="1A702532"/>
    <w:rsid w:val="1ABDCA8B"/>
    <w:rsid w:val="1AE585A1"/>
    <w:rsid w:val="1B1D806D"/>
    <w:rsid w:val="1B6BF32F"/>
    <w:rsid w:val="1B85E5F6"/>
    <w:rsid w:val="1BE9DD28"/>
    <w:rsid w:val="1BEDFC3E"/>
    <w:rsid w:val="1C26D724"/>
    <w:rsid w:val="1C5F61C6"/>
    <w:rsid w:val="1CD4C3A7"/>
    <w:rsid w:val="1D019FE9"/>
    <w:rsid w:val="1D2752EB"/>
    <w:rsid w:val="1D444080"/>
    <w:rsid w:val="1D64C8A0"/>
    <w:rsid w:val="1D7052E7"/>
    <w:rsid w:val="1DE44C6C"/>
    <w:rsid w:val="1DFD9083"/>
    <w:rsid w:val="1E2F6A95"/>
    <w:rsid w:val="1E64FD19"/>
    <w:rsid w:val="1E7CE33C"/>
    <w:rsid w:val="1E7DA19B"/>
    <w:rsid w:val="1E83FD3D"/>
    <w:rsid w:val="1EA39940"/>
    <w:rsid w:val="1EA7AE9A"/>
    <w:rsid w:val="1EC1BD4C"/>
    <w:rsid w:val="1ECF82A0"/>
    <w:rsid w:val="1ED3BA76"/>
    <w:rsid w:val="1F0273C1"/>
    <w:rsid w:val="1F202BD5"/>
    <w:rsid w:val="1FBB0971"/>
    <w:rsid w:val="202B5E18"/>
    <w:rsid w:val="210EF1B2"/>
    <w:rsid w:val="217044A8"/>
    <w:rsid w:val="219ACF64"/>
    <w:rsid w:val="21B63F61"/>
    <w:rsid w:val="222C8633"/>
    <w:rsid w:val="2243F1DC"/>
    <w:rsid w:val="2269E729"/>
    <w:rsid w:val="2275B83F"/>
    <w:rsid w:val="22D375BC"/>
    <w:rsid w:val="22FECDB4"/>
    <w:rsid w:val="2356D297"/>
    <w:rsid w:val="2366C781"/>
    <w:rsid w:val="240450F1"/>
    <w:rsid w:val="242E64DD"/>
    <w:rsid w:val="24E06003"/>
    <w:rsid w:val="252E5587"/>
    <w:rsid w:val="255B7C5E"/>
    <w:rsid w:val="257783E8"/>
    <w:rsid w:val="25F4ED74"/>
    <w:rsid w:val="2674A034"/>
    <w:rsid w:val="267D8E39"/>
    <w:rsid w:val="26A7E038"/>
    <w:rsid w:val="26C22509"/>
    <w:rsid w:val="26EF978F"/>
    <w:rsid w:val="274726E1"/>
    <w:rsid w:val="274A3B67"/>
    <w:rsid w:val="274DBEBB"/>
    <w:rsid w:val="27532363"/>
    <w:rsid w:val="2792E1EE"/>
    <w:rsid w:val="280A49F1"/>
    <w:rsid w:val="28CB90CF"/>
    <w:rsid w:val="292B8C36"/>
    <w:rsid w:val="29343669"/>
    <w:rsid w:val="2955793F"/>
    <w:rsid w:val="29584AFD"/>
    <w:rsid w:val="297F0D86"/>
    <w:rsid w:val="29A80E34"/>
    <w:rsid w:val="29C57317"/>
    <w:rsid w:val="2AB720BA"/>
    <w:rsid w:val="2AB720BA"/>
    <w:rsid w:val="2AEFCD22"/>
    <w:rsid w:val="2AF06369"/>
    <w:rsid w:val="2B46F47D"/>
    <w:rsid w:val="2BBABAD6"/>
    <w:rsid w:val="2C7F2F4A"/>
    <w:rsid w:val="2C922AE1"/>
    <w:rsid w:val="2CAA1AAF"/>
    <w:rsid w:val="2CBEF8FB"/>
    <w:rsid w:val="2CC05A8C"/>
    <w:rsid w:val="2D841CD5"/>
    <w:rsid w:val="2DB151EA"/>
    <w:rsid w:val="2E03E802"/>
    <w:rsid w:val="2E25768F"/>
    <w:rsid w:val="2E77BFAD"/>
    <w:rsid w:val="2E8C66AC"/>
    <w:rsid w:val="2EBC47D3"/>
    <w:rsid w:val="2F6371D9"/>
    <w:rsid w:val="3089DECD"/>
    <w:rsid w:val="309871C3"/>
    <w:rsid w:val="309871C3"/>
    <w:rsid w:val="309F1D69"/>
    <w:rsid w:val="30AC5FA5"/>
    <w:rsid w:val="30C0553C"/>
    <w:rsid w:val="30C34C8B"/>
    <w:rsid w:val="30E0C6E0"/>
    <w:rsid w:val="30FCFB4D"/>
    <w:rsid w:val="310F4C6D"/>
    <w:rsid w:val="312FF702"/>
    <w:rsid w:val="313DB11E"/>
    <w:rsid w:val="31676EDD"/>
    <w:rsid w:val="318870B0"/>
    <w:rsid w:val="31C215F6"/>
    <w:rsid w:val="31DB6318"/>
    <w:rsid w:val="320D8FA3"/>
    <w:rsid w:val="322EFA70"/>
    <w:rsid w:val="32649F82"/>
    <w:rsid w:val="327A4901"/>
    <w:rsid w:val="32AD3401"/>
    <w:rsid w:val="332E23F6"/>
    <w:rsid w:val="33521DA6"/>
    <w:rsid w:val="33521DA6"/>
    <w:rsid w:val="339C9AC6"/>
    <w:rsid w:val="341F0FEA"/>
    <w:rsid w:val="344C19BE"/>
    <w:rsid w:val="3470CEAD"/>
    <w:rsid w:val="349CB06B"/>
    <w:rsid w:val="349E4BC1"/>
    <w:rsid w:val="34FDD6E6"/>
    <w:rsid w:val="34FDFC30"/>
    <w:rsid w:val="3545BF7B"/>
    <w:rsid w:val="35E2011E"/>
    <w:rsid w:val="35ED8F50"/>
    <w:rsid w:val="36353B50"/>
    <w:rsid w:val="37273166"/>
    <w:rsid w:val="37C0AE8A"/>
    <w:rsid w:val="383850D3"/>
    <w:rsid w:val="383D5C1C"/>
    <w:rsid w:val="38FBCC93"/>
    <w:rsid w:val="39040A91"/>
    <w:rsid w:val="39127168"/>
    <w:rsid w:val="39525419"/>
    <w:rsid w:val="39DD1113"/>
    <w:rsid w:val="39EAEE3A"/>
    <w:rsid w:val="3A4B83E3"/>
    <w:rsid w:val="3A69EFAF"/>
    <w:rsid w:val="3ACA473A"/>
    <w:rsid w:val="3AEE5519"/>
    <w:rsid w:val="3B739803"/>
    <w:rsid w:val="3BAF7B67"/>
    <w:rsid w:val="3BB6EA56"/>
    <w:rsid w:val="3C6F79CC"/>
    <w:rsid w:val="3C710FE4"/>
    <w:rsid w:val="3C81DAA0"/>
    <w:rsid w:val="3CEEFF0E"/>
    <w:rsid w:val="3D739FF1"/>
    <w:rsid w:val="3D765873"/>
    <w:rsid w:val="3D866AE2"/>
    <w:rsid w:val="3DF13D9C"/>
    <w:rsid w:val="3EAB8B33"/>
    <w:rsid w:val="3ECC0549"/>
    <w:rsid w:val="3ED652D7"/>
    <w:rsid w:val="3ED652D7"/>
    <w:rsid w:val="3F4CDE0A"/>
    <w:rsid w:val="3FB5E486"/>
    <w:rsid w:val="3FB6AC80"/>
    <w:rsid w:val="3FE6A0D6"/>
    <w:rsid w:val="40027DD8"/>
    <w:rsid w:val="407CEBD4"/>
    <w:rsid w:val="4157B6A6"/>
    <w:rsid w:val="41ED8F7B"/>
    <w:rsid w:val="422AE2AA"/>
    <w:rsid w:val="425B0D5D"/>
    <w:rsid w:val="42D49FE8"/>
    <w:rsid w:val="435D44C2"/>
    <w:rsid w:val="435D94E0"/>
    <w:rsid w:val="43EC3E51"/>
    <w:rsid w:val="442497B6"/>
    <w:rsid w:val="445759D6"/>
    <w:rsid w:val="445D5956"/>
    <w:rsid w:val="44FD51F1"/>
    <w:rsid w:val="4538CB19"/>
    <w:rsid w:val="4574774A"/>
    <w:rsid w:val="45A8C2F0"/>
    <w:rsid w:val="45A9FA0D"/>
    <w:rsid w:val="45E00790"/>
    <w:rsid w:val="4603BAF2"/>
    <w:rsid w:val="46A26BCE"/>
    <w:rsid w:val="46D0C07E"/>
    <w:rsid w:val="46EE5E8C"/>
    <w:rsid w:val="474D10D5"/>
    <w:rsid w:val="475936D5"/>
    <w:rsid w:val="479A7676"/>
    <w:rsid w:val="47CBD844"/>
    <w:rsid w:val="47FF194E"/>
    <w:rsid w:val="48312796"/>
    <w:rsid w:val="483450F4"/>
    <w:rsid w:val="4850BC36"/>
    <w:rsid w:val="48C6C0B9"/>
    <w:rsid w:val="491DED38"/>
    <w:rsid w:val="493F308B"/>
    <w:rsid w:val="49A15583"/>
    <w:rsid w:val="49D672D4"/>
    <w:rsid w:val="4A3BBA2F"/>
    <w:rsid w:val="4A70189D"/>
    <w:rsid w:val="4AC1BB6E"/>
    <w:rsid w:val="4AC7E50F"/>
    <w:rsid w:val="4AF320F9"/>
    <w:rsid w:val="4AFD4C57"/>
    <w:rsid w:val="4B8054F7"/>
    <w:rsid w:val="4B88596D"/>
    <w:rsid w:val="4BE2BCF4"/>
    <w:rsid w:val="4C1E82BE"/>
    <w:rsid w:val="4C4BB859"/>
    <w:rsid w:val="4D00CA81"/>
    <w:rsid w:val="4D3865DC"/>
    <w:rsid w:val="4D44C435"/>
    <w:rsid w:val="4D535FD9"/>
    <w:rsid w:val="4D780D20"/>
    <w:rsid w:val="4D82B624"/>
    <w:rsid w:val="4DC98B9A"/>
    <w:rsid w:val="4DE59088"/>
    <w:rsid w:val="4DF6B540"/>
    <w:rsid w:val="4E420058"/>
    <w:rsid w:val="4ECE09BB"/>
    <w:rsid w:val="4EEB6626"/>
    <w:rsid w:val="4F96313D"/>
    <w:rsid w:val="4F96313D"/>
    <w:rsid w:val="5002B8C5"/>
    <w:rsid w:val="500DF099"/>
    <w:rsid w:val="510F2EED"/>
    <w:rsid w:val="517DCCE9"/>
    <w:rsid w:val="5222FB93"/>
    <w:rsid w:val="529246F1"/>
    <w:rsid w:val="52959739"/>
    <w:rsid w:val="53367552"/>
    <w:rsid w:val="5373A436"/>
    <w:rsid w:val="539E6381"/>
    <w:rsid w:val="53C2528C"/>
    <w:rsid w:val="53C69FDD"/>
    <w:rsid w:val="545FFDF4"/>
    <w:rsid w:val="545FFDF4"/>
    <w:rsid w:val="548636C4"/>
    <w:rsid w:val="549B8EC9"/>
    <w:rsid w:val="549C9B84"/>
    <w:rsid w:val="54B4BC1E"/>
    <w:rsid w:val="5545F08C"/>
    <w:rsid w:val="55D29855"/>
    <w:rsid w:val="55D29855"/>
    <w:rsid w:val="55D5DAF1"/>
    <w:rsid w:val="56222969"/>
    <w:rsid w:val="5642C3BE"/>
    <w:rsid w:val="56516DF6"/>
    <w:rsid w:val="566B8F37"/>
    <w:rsid w:val="56ADF984"/>
    <w:rsid w:val="56B01ED6"/>
    <w:rsid w:val="571545B5"/>
    <w:rsid w:val="571D0250"/>
    <w:rsid w:val="57363983"/>
    <w:rsid w:val="5738E9B1"/>
    <w:rsid w:val="5738E9B1"/>
    <w:rsid w:val="57E15059"/>
    <w:rsid w:val="580C83E6"/>
    <w:rsid w:val="582D1161"/>
    <w:rsid w:val="5830BEFE"/>
    <w:rsid w:val="5830BEFE"/>
    <w:rsid w:val="587317DA"/>
    <w:rsid w:val="587350C8"/>
    <w:rsid w:val="58908BFA"/>
    <w:rsid w:val="58C2FED1"/>
    <w:rsid w:val="58DEC325"/>
    <w:rsid w:val="58E37837"/>
    <w:rsid w:val="58EB2994"/>
    <w:rsid w:val="58F780C2"/>
    <w:rsid w:val="595055F7"/>
    <w:rsid w:val="598D32D2"/>
    <w:rsid w:val="59977577"/>
    <w:rsid w:val="599A869D"/>
    <w:rsid w:val="5A0F28AE"/>
    <w:rsid w:val="5A46140C"/>
    <w:rsid w:val="5A646D5C"/>
    <w:rsid w:val="5A786978"/>
    <w:rsid w:val="5AB971FC"/>
    <w:rsid w:val="5AF272AD"/>
    <w:rsid w:val="5C3A27CE"/>
    <w:rsid w:val="5C609118"/>
    <w:rsid w:val="5CB0E993"/>
    <w:rsid w:val="5CE50982"/>
    <w:rsid w:val="5D07089F"/>
    <w:rsid w:val="5D9F5A33"/>
    <w:rsid w:val="5E017150"/>
    <w:rsid w:val="5E05C7B5"/>
    <w:rsid w:val="5E3EEB87"/>
    <w:rsid w:val="5E552F78"/>
    <w:rsid w:val="5EAEE6DD"/>
    <w:rsid w:val="5EBFC0F6"/>
    <w:rsid w:val="5EE83296"/>
    <w:rsid w:val="5EE85204"/>
    <w:rsid w:val="5F14968C"/>
    <w:rsid w:val="5F520079"/>
    <w:rsid w:val="5F921CAE"/>
    <w:rsid w:val="5F979EC6"/>
    <w:rsid w:val="5FA2A058"/>
    <w:rsid w:val="5FA7D654"/>
    <w:rsid w:val="5FC45885"/>
    <w:rsid w:val="5FFDB3D6"/>
    <w:rsid w:val="604FB10E"/>
    <w:rsid w:val="605385B4"/>
    <w:rsid w:val="6065BDBB"/>
    <w:rsid w:val="60AD77F7"/>
    <w:rsid w:val="60E135C4"/>
    <w:rsid w:val="615E2F9A"/>
    <w:rsid w:val="6186E880"/>
    <w:rsid w:val="624BEA8B"/>
    <w:rsid w:val="624BEA8B"/>
    <w:rsid w:val="6256056B"/>
    <w:rsid w:val="62B3EBDD"/>
    <w:rsid w:val="63A3B63D"/>
    <w:rsid w:val="63F498DC"/>
    <w:rsid w:val="641B4652"/>
    <w:rsid w:val="641D8570"/>
    <w:rsid w:val="6491D804"/>
    <w:rsid w:val="6492D437"/>
    <w:rsid w:val="6492D437"/>
    <w:rsid w:val="64B5E1A2"/>
    <w:rsid w:val="6525ECBD"/>
    <w:rsid w:val="65285944"/>
    <w:rsid w:val="652AFB3D"/>
    <w:rsid w:val="65AF7BB3"/>
    <w:rsid w:val="663F84E4"/>
    <w:rsid w:val="667F6C1A"/>
    <w:rsid w:val="66E8A4B7"/>
    <w:rsid w:val="67063163"/>
    <w:rsid w:val="670A5B39"/>
    <w:rsid w:val="67A4ABC7"/>
    <w:rsid w:val="680A78B8"/>
    <w:rsid w:val="682AC9A6"/>
    <w:rsid w:val="689DE480"/>
    <w:rsid w:val="689F34CF"/>
    <w:rsid w:val="68A8C496"/>
    <w:rsid w:val="68FE71BD"/>
    <w:rsid w:val="690B79A9"/>
    <w:rsid w:val="6914BC4D"/>
    <w:rsid w:val="69698F29"/>
    <w:rsid w:val="6991B1C5"/>
    <w:rsid w:val="69EE0999"/>
    <w:rsid w:val="6A10C527"/>
    <w:rsid w:val="6A294F6B"/>
    <w:rsid w:val="6A3494E8"/>
    <w:rsid w:val="6A4570AA"/>
    <w:rsid w:val="6A625008"/>
    <w:rsid w:val="6A8F53CF"/>
    <w:rsid w:val="6AC7BC03"/>
    <w:rsid w:val="6AF3DBE4"/>
    <w:rsid w:val="6AF95E2E"/>
    <w:rsid w:val="6B0810E9"/>
    <w:rsid w:val="6C856511"/>
    <w:rsid w:val="6C90840D"/>
    <w:rsid w:val="6CD72919"/>
    <w:rsid w:val="6D145D16"/>
    <w:rsid w:val="6D62B74F"/>
    <w:rsid w:val="6DA0F1C0"/>
    <w:rsid w:val="6DF514B4"/>
    <w:rsid w:val="6E405B5D"/>
    <w:rsid w:val="6E70A2CA"/>
    <w:rsid w:val="6E8FBA78"/>
    <w:rsid w:val="6EA9545E"/>
    <w:rsid w:val="6EE083E5"/>
    <w:rsid w:val="6F63165F"/>
    <w:rsid w:val="6F902A46"/>
    <w:rsid w:val="70BE4D02"/>
    <w:rsid w:val="70E60BF8"/>
    <w:rsid w:val="70F37BA5"/>
    <w:rsid w:val="71386D7D"/>
    <w:rsid w:val="714CE7D4"/>
    <w:rsid w:val="71E68E5F"/>
    <w:rsid w:val="71F4FA3B"/>
    <w:rsid w:val="71F5884B"/>
    <w:rsid w:val="71FBD94F"/>
    <w:rsid w:val="72047685"/>
    <w:rsid w:val="721A7756"/>
    <w:rsid w:val="7235D7BC"/>
    <w:rsid w:val="724BA91A"/>
    <w:rsid w:val="724F5EF1"/>
    <w:rsid w:val="729FB7F4"/>
    <w:rsid w:val="72ABB891"/>
    <w:rsid w:val="72C039C8"/>
    <w:rsid w:val="72C039C8"/>
    <w:rsid w:val="72C666BD"/>
    <w:rsid w:val="7319B658"/>
    <w:rsid w:val="732DB4CF"/>
    <w:rsid w:val="73472CE5"/>
    <w:rsid w:val="73804733"/>
    <w:rsid w:val="73A6C46D"/>
    <w:rsid w:val="73E299F8"/>
    <w:rsid w:val="7403ED4B"/>
    <w:rsid w:val="741A3519"/>
    <w:rsid w:val="749F5315"/>
    <w:rsid w:val="74A9BC24"/>
    <w:rsid w:val="74BE48DF"/>
    <w:rsid w:val="74F0DBB1"/>
    <w:rsid w:val="753174FE"/>
    <w:rsid w:val="75740B14"/>
    <w:rsid w:val="759F3CE5"/>
    <w:rsid w:val="75F58193"/>
    <w:rsid w:val="764C7A9F"/>
    <w:rsid w:val="7665C833"/>
    <w:rsid w:val="7670B8ED"/>
    <w:rsid w:val="769FBC19"/>
    <w:rsid w:val="76CCC3AC"/>
    <w:rsid w:val="76E4E438"/>
    <w:rsid w:val="76E4E438"/>
    <w:rsid w:val="76F5F742"/>
    <w:rsid w:val="7762DE33"/>
    <w:rsid w:val="779377B8"/>
    <w:rsid w:val="779377B8"/>
    <w:rsid w:val="780B2346"/>
    <w:rsid w:val="78B34712"/>
    <w:rsid w:val="78E41FE3"/>
    <w:rsid w:val="791B422F"/>
    <w:rsid w:val="79C5040C"/>
    <w:rsid w:val="7A1340BB"/>
    <w:rsid w:val="7A67498D"/>
    <w:rsid w:val="7A68AF52"/>
    <w:rsid w:val="7ABCB1C1"/>
    <w:rsid w:val="7ABEE185"/>
    <w:rsid w:val="7AE266B0"/>
    <w:rsid w:val="7B5815C2"/>
    <w:rsid w:val="7B59581C"/>
    <w:rsid w:val="7B5EE8E9"/>
    <w:rsid w:val="7B69F564"/>
    <w:rsid w:val="7C46D114"/>
    <w:rsid w:val="7C4B1A09"/>
    <w:rsid w:val="7C522561"/>
    <w:rsid w:val="7CA71CB9"/>
    <w:rsid w:val="7CF125BB"/>
    <w:rsid w:val="7CF2E836"/>
    <w:rsid w:val="7CF65ABC"/>
    <w:rsid w:val="7E6D1855"/>
    <w:rsid w:val="7F250D70"/>
    <w:rsid w:val="7F2C229D"/>
    <w:rsid w:val="7F2EDA09"/>
    <w:rsid w:val="7F8EF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790BF96-A618-480B-8A00-B0248FDAC7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uiPriority w:val="0"/>
    <w:name w:val="Normal"/>
    <w:qFormat/>
    <w:rsid w:val="5AB971FC"/>
    <w:rPr>
      <w:noProof w:val="0"/>
      <w:lang w:val="es-CO"/>
    </w:rPr>
  </w:style>
  <w:style w:type="paragraph" w:styleId="Header">
    <w:uiPriority w:val="99"/>
    <w:name w:val="header"/>
    <w:basedOn w:val="Normal"/>
    <w:unhideWhenUsed/>
    <w:link w:val="HeaderChar"/>
    <w:rsid w:val="5AB971FC"/>
    <w:pPr>
      <w:tabs>
        <w:tab w:val="center" w:leader="none" w:pos="4680"/>
        <w:tab w:val="right" w:leader="none" w:pos="9360"/>
      </w:tabs>
      <w:spacing w:after="0" w:line="240" w:lineRule="auto"/>
    </w:pPr>
  </w:style>
  <w:style w:type="character" w:styleId="HeaderChar" w:customStyle="1">
    <w:name w:val="Header Char"/>
    <w:basedOn w:val="DefaultParagraphFont"/>
    <w:link w:val="Header"/>
    <w:uiPriority w:val="99"/>
    <w:rsid w:val="00E618BF"/>
  </w:style>
  <w:style w:type="paragraph" w:styleId="Footer">
    <w:uiPriority w:val="99"/>
    <w:name w:val="footer"/>
    <w:basedOn w:val="Normal"/>
    <w:unhideWhenUsed/>
    <w:link w:val="FooterChar"/>
    <w:rsid w:val="5AB971FC"/>
    <w:pPr>
      <w:tabs>
        <w:tab w:val="center" w:leader="none" w:pos="4680"/>
        <w:tab w:val="right" w:leader="none"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uiPriority w:val="9"/>
    <w:name w:val="heading 1"/>
    <w:basedOn w:val="Normal"/>
    <w:next w:val="Normal"/>
    <w:link w:val="Heading1Char"/>
    <w:qFormat/>
    <w:rsid w:val="5AB971FC"/>
    <w:rPr>
      <w:rFonts w:ascii="Calibri" w:hAnsi="Calibri" w:eastAsia="ＭＳ ゴシック" w:cs="" w:asciiTheme="majorAscii" w:hAnsiTheme="majorAscii" w:eastAsiaTheme="majorEastAsia" w:cstheme="majorBidi"/>
      <w:b w:val="1"/>
      <w:bCs w:val="1"/>
      <w:color w:val="365F91" w:themeColor="accent1" w:themeTint="FF" w:themeShade="BF"/>
      <w:sz w:val="28"/>
      <w:szCs w:val="28"/>
    </w:rPr>
    <w:pPr>
      <w:keepNext w:val="1"/>
      <w:keepLines w:val="1"/>
      <w:spacing w:before="480" w:after="0"/>
      <w:outlineLvl w:val="0"/>
    </w:pPr>
  </w:style>
  <w:style w:type="paragraph" w:styleId="Heading2">
    <w:uiPriority w:val="9"/>
    <w:name w:val="heading 2"/>
    <w:basedOn w:val="Normal"/>
    <w:next w:val="Normal"/>
    <w:unhideWhenUsed/>
    <w:link w:val="Heading2Char"/>
    <w:qFormat/>
    <w:rsid w:val="5AB971FC"/>
    <w:rPr>
      <w:rFonts w:ascii="Calibri" w:hAnsi="Calibri" w:eastAsia="ＭＳ ゴシック" w:cs="" w:asciiTheme="majorAscii" w:hAnsiTheme="majorAscii" w:eastAsiaTheme="majorEastAsia" w:cstheme="majorBidi"/>
      <w:b w:val="1"/>
      <w:bCs w:val="1"/>
      <w:color w:val="4F81BD" w:themeColor="accent1" w:themeTint="FF" w:themeShade="FF"/>
      <w:sz w:val="26"/>
      <w:szCs w:val="26"/>
    </w:rPr>
    <w:pPr>
      <w:keepNext w:val="1"/>
      <w:keepLines w:val="1"/>
      <w:spacing w:before="200" w:after="0"/>
      <w:outlineLvl w:val="1"/>
    </w:pPr>
  </w:style>
  <w:style w:type="paragraph" w:styleId="Heading3">
    <w:uiPriority w:val="9"/>
    <w:name w:val="heading 3"/>
    <w:basedOn w:val="Normal"/>
    <w:next w:val="Normal"/>
    <w:unhideWhenUsed/>
    <w:link w:val="Heading3Char"/>
    <w:qFormat/>
    <w:rsid w:val="5AB971FC"/>
    <w:rPr>
      <w:rFonts w:ascii="Calibri" w:hAnsi="Calibri" w:eastAsia="ＭＳ ゴシック" w:cs="" w:asciiTheme="majorAscii" w:hAnsiTheme="majorAscii" w:eastAsiaTheme="majorEastAsia" w:cstheme="majorBidi"/>
      <w:b w:val="1"/>
      <w:bCs w:val="1"/>
      <w:color w:val="4F81BD" w:themeColor="accent1" w:themeTint="FF" w:themeShade="FF"/>
    </w:rPr>
    <w:pPr>
      <w:keepNext w:val="1"/>
      <w:keepLines w:val="1"/>
      <w:spacing w:before="200" w:after="0"/>
      <w:outlineLvl w:val="2"/>
    </w:pPr>
  </w:style>
  <w:style w:type="paragraph" w:styleId="Heading4">
    <w:uiPriority w:val="9"/>
    <w:name w:val="heading 4"/>
    <w:basedOn w:val="Normal"/>
    <w:next w:val="Normal"/>
    <w:semiHidden/>
    <w:unhideWhenUsed/>
    <w:link w:val="Heading4Char"/>
    <w:qFormat/>
    <w:rsid w:val="5AB971FC"/>
    <w:rPr>
      <w:rFonts w:ascii="Calibri" w:hAnsi="Calibri" w:eastAsia="ＭＳ ゴシック" w:cs="" w:asciiTheme="majorAscii" w:hAnsiTheme="majorAscii" w:eastAsiaTheme="majorEastAsia" w:cstheme="majorBidi"/>
      <w:b w:val="1"/>
      <w:bCs w:val="1"/>
      <w:i w:val="1"/>
      <w:iCs w:val="1"/>
      <w:color w:val="4F81BD" w:themeColor="accent1" w:themeTint="FF" w:themeShade="FF"/>
    </w:rPr>
    <w:pPr>
      <w:keepNext w:val="1"/>
      <w:keepLines w:val="1"/>
      <w:spacing w:before="200" w:after="0"/>
      <w:outlineLvl w:val="3"/>
    </w:pPr>
  </w:style>
  <w:style w:type="paragraph" w:styleId="Heading5">
    <w:uiPriority w:val="9"/>
    <w:name w:val="heading 5"/>
    <w:basedOn w:val="Normal"/>
    <w:next w:val="Normal"/>
    <w:semiHidden/>
    <w:unhideWhenUsed/>
    <w:link w:val="Heading5Char"/>
    <w:qFormat/>
    <w:rsid w:val="5AB971FC"/>
    <w:rPr>
      <w:rFonts w:ascii="Calibri" w:hAnsi="Calibri" w:eastAsia="ＭＳ ゴシック" w:cs="" w:asciiTheme="majorAscii" w:hAnsiTheme="majorAscii" w:eastAsiaTheme="majorEastAsia" w:cstheme="majorBidi"/>
      <w:color w:val="243F60"/>
    </w:rPr>
    <w:pPr>
      <w:keepNext w:val="1"/>
      <w:keepLines w:val="1"/>
      <w:spacing w:before="200" w:after="0"/>
      <w:outlineLvl w:val="4"/>
    </w:pPr>
  </w:style>
  <w:style w:type="paragraph" w:styleId="Heading6">
    <w:uiPriority w:val="9"/>
    <w:name w:val="heading 6"/>
    <w:basedOn w:val="Normal"/>
    <w:next w:val="Normal"/>
    <w:semiHidden/>
    <w:unhideWhenUsed/>
    <w:link w:val="Heading6Char"/>
    <w:qFormat/>
    <w:rsid w:val="5AB971FC"/>
    <w:rPr>
      <w:rFonts w:ascii="Calibri" w:hAnsi="Calibri" w:eastAsia="ＭＳ ゴシック" w:cs="" w:asciiTheme="majorAscii" w:hAnsiTheme="majorAscii" w:eastAsiaTheme="majorEastAsia" w:cstheme="majorBidi"/>
      <w:i w:val="1"/>
      <w:iCs w:val="1"/>
      <w:color w:val="243F60"/>
    </w:rPr>
    <w:pPr>
      <w:keepNext w:val="1"/>
      <w:keepLines w:val="1"/>
      <w:spacing w:before="200" w:after="0"/>
      <w:outlineLvl w:val="5"/>
    </w:pPr>
  </w:style>
  <w:style w:type="paragraph" w:styleId="Heading7">
    <w:uiPriority w:val="9"/>
    <w:name w:val="heading 7"/>
    <w:basedOn w:val="Normal"/>
    <w:next w:val="Normal"/>
    <w:semiHidden/>
    <w:unhideWhenUsed/>
    <w:link w:val="Heading7Char"/>
    <w:qFormat/>
    <w:rsid w:val="5AB971FC"/>
    <w:rPr>
      <w:rFonts w:ascii="Calibri" w:hAnsi="Calibri" w:eastAsia="ＭＳ ゴシック" w:cs="" w:asciiTheme="majorAscii" w:hAnsiTheme="majorAscii" w:eastAsiaTheme="majorEastAsia" w:cstheme="majorBidi"/>
      <w:i w:val="1"/>
      <w:iCs w:val="1"/>
      <w:color w:val="404040" w:themeColor="text1" w:themeTint="BF" w:themeShade="FF"/>
    </w:rPr>
    <w:pPr>
      <w:keepNext w:val="1"/>
      <w:keepLines w:val="1"/>
      <w:spacing w:before="200" w:after="0"/>
      <w:outlineLvl w:val="6"/>
    </w:pPr>
  </w:style>
  <w:style w:type="paragraph" w:styleId="Heading8">
    <w:uiPriority w:val="9"/>
    <w:name w:val="heading 8"/>
    <w:basedOn w:val="Normal"/>
    <w:next w:val="Normal"/>
    <w:semiHidden/>
    <w:unhideWhenUsed/>
    <w:link w:val="Heading8Char"/>
    <w:qFormat/>
    <w:rsid w:val="5AB971FC"/>
    <w:rPr>
      <w:rFonts w:ascii="Calibri" w:hAnsi="Calibri" w:eastAsia="ＭＳ ゴシック" w:cs="" w:asciiTheme="majorAscii" w:hAnsiTheme="majorAscii" w:eastAsiaTheme="majorEastAsia" w:cstheme="majorBidi"/>
      <w:color w:val="4F81BD" w:themeColor="accent1" w:themeTint="FF" w:themeShade="FF"/>
      <w:sz w:val="20"/>
      <w:szCs w:val="20"/>
    </w:rPr>
    <w:pPr>
      <w:keepNext w:val="1"/>
      <w:keepLines w:val="1"/>
      <w:spacing w:before="200" w:after="0"/>
      <w:outlineLvl w:val="7"/>
    </w:pPr>
  </w:style>
  <w:style w:type="paragraph" w:styleId="Heading9">
    <w:uiPriority w:val="9"/>
    <w:name w:val="heading 9"/>
    <w:basedOn w:val="Normal"/>
    <w:next w:val="Normal"/>
    <w:semiHidden/>
    <w:unhideWhenUsed/>
    <w:link w:val="Heading9Char"/>
    <w:qFormat/>
    <w:rsid w:val="5AB971FC"/>
    <w:rPr>
      <w:rFonts w:ascii="Calibri" w:hAnsi="Calibri" w:eastAsia="ＭＳ ゴシック" w:cs="" w:asciiTheme="majorAscii" w:hAnsiTheme="majorAscii" w:eastAsiaTheme="majorEastAsia" w:cstheme="majorBidi"/>
      <w:i w:val="1"/>
      <w:iCs w:val="1"/>
      <w:color w:val="404040" w:themeColor="text1" w:themeTint="BF" w:themeShade="FF"/>
      <w:sz w:val="20"/>
      <w:szCs w:val="20"/>
    </w:rPr>
    <w:pPr>
      <w:keepNext w:val="1"/>
      <w:keepLines w:val="1"/>
      <w:spacing w:before="200"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uiPriority w:val="10"/>
    <w:name w:val="Title"/>
    <w:basedOn w:val="Normal"/>
    <w:next w:val="Normal"/>
    <w:link w:val="TitleChar"/>
    <w:qFormat/>
    <w:rsid w:val="5AB971FC"/>
    <w:rPr>
      <w:rFonts w:ascii="Calibri" w:hAnsi="Calibri" w:eastAsia="ＭＳ ゴシック" w:cs="" w:asciiTheme="majorAscii" w:hAnsiTheme="majorAscii" w:eastAsiaTheme="majorEastAsia" w:cstheme="majorBidi"/>
      <w:color w:val="17365D" w:themeColor="text2" w:themeTint="FF" w:themeShade="BF"/>
      <w:sz w:val="52"/>
      <w:szCs w:val="52"/>
    </w:rPr>
    <w:pPr>
      <w:pBdr>
        <w:bottom w:val="single" w:color="4F81BD" w:themeColor="accent1" w:sz="8" w:space="4"/>
      </w:pBdr>
      <w:spacing w:after="300" w:line="240" w:lineRule="auto"/>
      <w:contextualSpacing/>
    </w:p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uiPriority w:val="11"/>
    <w:name w:val="Subtitle"/>
    <w:basedOn w:val="Normal"/>
    <w:next w:val="Normal"/>
    <w:link w:val="SubtitleChar"/>
    <w:qFormat/>
    <w:rsid w:val="5AB971FC"/>
    <w:rPr>
      <w:rFonts w:ascii="Calibri" w:hAnsi="Calibri" w:eastAsia="ＭＳ ゴシック" w:cs="" w:asciiTheme="majorAscii" w:hAnsiTheme="majorAscii" w:eastAsiaTheme="majorEastAsia" w:cstheme="majorBidi"/>
      <w:i w:val="1"/>
      <w:iCs w:val="1"/>
      <w:color w:val="4F81BD" w:themeColor="accent1" w:themeTint="FF" w:themeShade="FF"/>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uiPriority w:val="34"/>
    <w:name w:val="List Paragraph"/>
    <w:basedOn w:val="Normal"/>
    <w:qFormat/>
    <w:rsid w:val="5AB971FC"/>
    <w:pPr>
      <w:spacing/>
      <w:ind w:left="720"/>
      <w:contextualSpacing/>
    </w:pPr>
  </w:style>
  <w:style w:type="paragraph" w:styleId="BodyText">
    <w:uiPriority w:val="99"/>
    <w:name w:val="Body Text"/>
    <w:basedOn w:val="Normal"/>
    <w:unhideWhenUsed/>
    <w:link w:val="BodyTextChar"/>
    <w:rsid w:val="5AB971FC"/>
    <w:pPr>
      <w:spacing w:after="120"/>
    </w:pPr>
  </w:style>
  <w:style w:type="character" w:styleId="BodyTextChar" w:customStyle="1">
    <w:name w:val="Body Text Char"/>
    <w:basedOn w:val="DefaultParagraphFont"/>
    <w:link w:val="BodyText"/>
    <w:uiPriority w:val="99"/>
    <w:rsid w:val="00AA1D8D"/>
  </w:style>
  <w:style w:type="paragraph" w:styleId="BodyText2">
    <w:uiPriority w:val="99"/>
    <w:name w:val="Body Text 2"/>
    <w:basedOn w:val="Normal"/>
    <w:unhideWhenUsed/>
    <w:link w:val="BodyText2Char"/>
    <w:rsid w:val="5AB971FC"/>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uiPriority w:val="99"/>
    <w:name w:val="Body Text 3"/>
    <w:basedOn w:val="Normal"/>
    <w:unhideWhenUsed/>
    <w:link w:val="BodyText3Char"/>
    <w:rsid w:val="5AB971FC"/>
    <w:rPr>
      <w:sz w:val="16"/>
      <w:szCs w:val="16"/>
    </w:rPr>
    <w:pPr>
      <w:spacing w:after="120"/>
    </w:pPr>
  </w:style>
  <w:style w:type="character" w:styleId="BodyText3Char" w:customStyle="1">
    <w:name w:val="Body Text 3 Char"/>
    <w:basedOn w:val="DefaultParagraphFont"/>
    <w:link w:val="BodyText3"/>
    <w:uiPriority w:val="99"/>
    <w:rsid w:val="00AA1D8D"/>
    <w:rPr>
      <w:sz w:val="16"/>
      <w:szCs w:val="16"/>
    </w:rPr>
  </w:style>
  <w:style w:type="paragraph" w:styleId="List">
    <w:uiPriority w:val="99"/>
    <w:name w:val="List"/>
    <w:basedOn w:val="Normal"/>
    <w:unhideWhenUsed/>
    <w:rsid w:val="5AB971FC"/>
    <w:pPr>
      <w:spacing/>
      <w:ind w:left="360" w:hanging="360"/>
      <w:contextualSpacing/>
    </w:pPr>
  </w:style>
  <w:style w:type="paragraph" w:styleId="List2">
    <w:uiPriority w:val="99"/>
    <w:name w:val="List 2"/>
    <w:basedOn w:val="Normal"/>
    <w:unhideWhenUsed/>
    <w:rsid w:val="5AB971FC"/>
    <w:pPr>
      <w:spacing/>
      <w:ind w:left="720" w:hanging="360"/>
      <w:contextualSpacing/>
    </w:pPr>
  </w:style>
  <w:style w:type="paragraph" w:styleId="List3">
    <w:uiPriority w:val="99"/>
    <w:name w:val="List 3"/>
    <w:basedOn w:val="Normal"/>
    <w:unhideWhenUsed/>
    <w:rsid w:val="5AB971FC"/>
    <w:pPr>
      <w:spacing/>
      <w:ind w:left="1080" w:hanging="360"/>
      <w:contextualSpacing/>
    </w:pPr>
  </w:style>
  <w:style w:type="paragraph" w:styleId="ListBullet">
    <w:uiPriority w:val="99"/>
    <w:name w:val="List Bullet"/>
    <w:basedOn w:val="Normal"/>
    <w:unhideWhenUsed/>
    <w:rsid w:val="5AB971FC"/>
    <w:pPr>
      <w:numPr>
        <w:numId w:val="1"/>
      </w:numPr>
      <w:spacing/>
      <w:contextualSpacing/>
    </w:pPr>
  </w:style>
  <w:style w:type="paragraph" w:styleId="ListBullet2">
    <w:uiPriority w:val="99"/>
    <w:name w:val="List Bullet 2"/>
    <w:basedOn w:val="Normal"/>
    <w:unhideWhenUsed/>
    <w:rsid w:val="5AB971FC"/>
    <w:pPr>
      <w:numPr>
        <w:numId w:val="2"/>
      </w:numPr>
      <w:spacing/>
      <w:contextualSpacing/>
    </w:pPr>
  </w:style>
  <w:style w:type="paragraph" w:styleId="ListBullet3">
    <w:uiPriority w:val="99"/>
    <w:name w:val="List Bullet 3"/>
    <w:basedOn w:val="Normal"/>
    <w:unhideWhenUsed/>
    <w:rsid w:val="5AB971FC"/>
    <w:pPr>
      <w:numPr>
        <w:numId w:val="3"/>
      </w:numPr>
      <w:spacing/>
      <w:contextualSpacing/>
    </w:pPr>
  </w:style>
  <w:style w:type="paragraph" w:styleId="ListNumber">
    <w:uiPriority w:val="99"/>
    <w:name w:val="List Number"/>
    <w:basedOn w:val="Normal"/>
    <w:unhideWhenUsed/>
    <w:rsid w:val="5AB971FC"/>
    <w:pPr>
      <w:numPr>
        <w:numId w:val="5"/>
      </w:numPr>
      <w:spacing/>
      <w:contextualSpacing/>
    </w:pPr>
  </w:style>
  <w:style w:type="paragraph" w:styleId="ListNumber2">
    <w:uiPriority w:val="99"/>
    <w:name w:val="List Number 2"/>
    <w:basedOn w:val="Normal"/>
    <w:unhideWhenUsed/>
    <w:rsid w:val="5AB971FC"/>
    <w:pPr>
      <w:numPr>
        <w:numId w:val="6"/>
      </w:numPr>
      <w:spacing/>
      <w:contextualSpacing/>
    </w:pPr>
  </w:style>
  <w:style w:type="paragraph" w:styleId="ListNumber3">
    <w:uiPriority w:val="99"/>
    <w:name w:val="List Number 3"/>
    <w:basedOn w:val="Normal"/>
    <w:unhideWhenUsed/>
    <w:rsid w:val="5AB971FC"/>
    <w:pPr>
      <w:numPr>
        <w:numId w:val="7"/>
      </w:numPr>
      <w:spacing/>
      <w:contextualSpacing/>
    </w:pPr>
  </w:style>
  <w:style w:type="paragraph" w:styleId="ListContinue">
    <w:uiPriority w:val="99"/>
    <w:name w:val="List Continue"/>
    <w:basedOn w:val="Normal"/>
    <w:unhideWhenUsed/>
    <w:rsid w:val="5AB971FC"/>
    <w:pPr>
      <w:spacing w:after="120"/>
      <w:ind w:left="360"/>
      <w:contextualSpacing/>
    </w:pPr>
  </w:style>
  <w:style w:type="paragraph" w:styleId="ListContinue2">
    <w:uiPriority w:val="99"/>
    <w:name w:val="List Continue 2"/>
    <w:basedOn w:val="Normal"/>
    <w:unhideWhenUsed/>
    <w:rsid w:val="5AB971FC"/>
    <w:pPr>
      <w:spacing w:after="120"/>
      <w:ind w:left="720"/>
      <w:contextualSpacing/>
    </w:pPr>
  </w:style>
  <w:style w:type="paragraph" w:styleId="ListContinue3">
    <w:uiPriority w:val="99"/>
    <w:name w:val="List Continue 3"/>
    <w:basedOn w:val="Normal"/>
    <w:unhideWhenUsed/>
    <w:rsid w:val="5AB971FC"/>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uiPriority w:val="29"/>
    <w:name w:val="Quote"/>
    <w:basedOn w:val="Normal"/>
    <w:next w:val="Normal"/>
    <w:link w:val="QuoteChar"/>
    <w:qFormat/>
    <w:rsid w:val="5AB971FC"/>
    <w:rPr>
      <w:i w:val="1"/>
      <w:iCs w:val="1"/>
      <w:color w:val="000000" w:themeColor="text1" w:themeTint="FF" w:themeShade="FF"/>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uiPriority w:val="35"/>
    <w:name w:val="caption"/>
    <w:basedOn w:val="Normal"/>
    <w:next w:val="Normal"/>
    <w:semiHidden/>
    <w:unhideWhenUsed/>
    <w:qFormat/>
    <w:rsid w:val="5AB971FC"/>
    <w:rPr>
      <w:b w:val="1"/>
      <w:bCs w:val="1"/>
      <w:color w:val="4F81BD" w:themeColor="accent1" w:themeTint="FF" w:themeShade="FF"/>
      <w:sz w:val="18"/>
      <w:szCs w:val="18"/>
    </w:rPr>
    <w:pPr>
      <w:spacing w:line="240" w:lineRule="auto"/>
    </w:p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uiPriority w:val="30"/>
    <w:name w:val="Intense Quote"/>
    <w:basedOn w:val="Normal"/>
    <w:next w:val="Normal"/>
    <w:link w:val="IntenseQuoteChar"/>
    <w:qFormat/>
    <w:rsid w:val="5AB971FC"/>
    <w:rPr>
      <w:b w:val="1"/>
      <w:bCs w:val="1"/>
      <w:i w:val="1"/>
      <w:iCs w:val="1"/>
      <w:color w:val="4F81BD" w:themeColor="accent1" w:themeTint="FF" w:themeShade="FF"/>
    </w:rPr>
    <w:pPr>
      <w:pBdr>
        <w:bottom w:val="single" w:color="4F81BD" w:themeColor="accent1" w:sz="4" w:space="4"/>
      </w:pBdr>
      <w:spacing w:before="200" w:after="280"/>
      <w:ind w:left="936" w:right="936"/>
    </w:p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4603BAF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mailto:example@example.example" TargetMode="External" Id="R2fe1c6a7ded947f7" /><Relationship Type="http://schemas.microsoft.com/office/2020/10/relationships/intelligence" Target="intelligence2.xml" Id="Re6bbe52dd80b43a2" /><Relationship Type="http://schemas.openxmlformats.org/officeDocument/2006/relationships/hyperlink" Target="mailto:example@example.example" TargetMode="External" Id="Rf6f428d4bdee4a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Johan Steven Benavides Sanchez</lastModifiedBy>
  <revision>8</revision>
  <dcterms:created xsi:type="dcterms:W3CDTF">2013-12-23T23:15:00.0000000Z</dcterms:created>
  <dcterms:modified xsi:type="dcterms:W3CDTF">2025-05-30T22:43:13.9369079Z</dcterms:modified>
  <category/>
</coreProperties>
</file>